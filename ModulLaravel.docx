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id-ID"/>
        </w:rPr>
      </w:pPr>
      <w:r>
        <w:rPr>
          <w:rFonts w:hint="default"/>
          <w:lang w:val="id-ID"/>
        </w:rPr>
        <w:br w:type="page"/>
      </w:r>
    </w:p>
    <w:p>
      <w:pPr>
        <w:pStyle w:val="5"/>
        <w:bidi w:val="0"/>
        <w:jc w:val="center"/>
        <w:rPr>
          <w:rFonts w:hint="default"/>
          <w:lang w:val="id-ID"/>
        </w:rPr>
      </w:pPr>
      <w:r>
        <w:rPr>
          <w:rFonts w:hint="default"/>
          <w:lang w:val="id-ID"/>
        </w:rPr>
        <w:t>Daftar Isi</w:t>
      </w:r>
    </w:p>
    <w:p>
      <w:pPr>
        <w:rPr>
          <w:rFonts w:hint="default"/>
          <w:lang w:val="id-ID"/>
        </w:rPr>
      </w:pPr>
    </w:p>
    <w:p>
      <w:pPr>
        <w:pStyle w:val="142"/>
        <w:tabs>
          <w:tab w:val="right" w:leader="dot" w:pos="8306"/>
        </w:tabs>
      </w:pPr>
      <w:r>
        <w:rPr>
          <w:rFonts w:hint="default"/>
          <w:lang w:val="id-ID"/>
        </w:rPr>
        <w:fldChar w:fldCharType="begin"/>
      </w:r>
      <w:r>
        <w:rPr>
          <w:rFonts w:hint="default"/>
          <w:lang w:val="id-ID"/>
        </w:rPr>
        <w:instrText xml:space="preserve">TOC \f \t "Bab,1,BabSub1,2,BabSub2,3" \h</w:instrText>
      </w:r>
      <w:r>
        <w:rPr>
          <w:rFonts w:hint="default"/>
          <w:lang w:val="id-ID"/>
        </w:rPr>
        <w:fldChar w:fldCharType="separate"/>
      </w:r>
      <w:r>
        <w:rPr>
          <w:rFonts w:hint="default"/>
          <w:lang w:val="id-ID"/>
        </w:rPr>
        <w:fldChar w:fldCharType="begin"/>
      </w:r>
      <w:r>
        <w:rPr>
          <w:rFonts w:hint="default"/>
          <w:lang w:val="id-ID"/>
        </w:rPr>
        <w:instrText xml:space="preserve"> HYPERLINK \l _Toc2037107120 </w:instrText>
      </w:r>
      <w:r>
        <w:rPr>
          <w:rFonts w:hint="default"/>
          <w:lang w:val="id-ID"/>
        </w:rPr>
        <w:fldChar w:fldCharType="separate"/>
      </w:r>
      <w:r>
        <w:rPr>
          <w:rFonts w:hint="default"/>
          <w:lang w:val="id-ID"/>
        </w:rPr>
        <w:t>BAB 1</w:t>
      </w:r>
      <w:r>
        <w:tab/>
      </w:r>
      <w:r>
        <w:fldChar w:fldCharType="begin"/>
      </w:r>
      <w:r>
        <w:instrText xml:space="preserve"> PAGEREF _Toc2037107120 \h </w:instrText>
      </w:r>
      <w:r>
        <w:fldChar w:fldCharType="separate"/>
      </w:r>
      <w:r>
        <w:t>1</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_Toc221889291 </w:instrText>
      </w:r>
      <w:r>
        <w:rPr>
          <w:rFonts w:hint="default"/>
          <w:lang w:val="id-ID"/>
        </w:rPr>
        <w:fldChar w:fldCharType="separate"/>
      </w:r>
      <w:r>
        <w:rPr>
          <w:rFonts w:hint="default"/>
          <w:lang w:val="id-ID"/>
        </w:rPr>
        <w:t>PENGENALAN LARAVEL</w:t>
      </w:r>
      <w:r>
        <w:tab/>
      </w:r>
      <w:r>
        <w:fldChar w:fldCharType="begin"/>
      </w:r>
      <w:r>
        <w:instrText xml:space="preserve"> PAGEREF _Toc221889291 \h </w:instrText>
      </w:r>
      <w:r>
        <w:fldChar w:fldCharType="separate"/>
      </w:r>
      <w:r>
        <w:t>1</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_Toc89908724 </w:instrText>
      </w:r>
      <w:r>
        <w:rPr>
          <w:rFonts w:hint="default"/>
          <w:lang w:val="id-ID"/>
        </w:rPr>
        <w:fldChar w:fldCharType="separate"/>
      </w:r>
      <w:r>
        <w:rPr>
          <w:rFonts w:hint="default"/>
          <w:lang w:val="id-ID"/>
        </w:rPr>
        <w:t>1.1 Fitur Utama :</w:t>
      </w:r>
      <w:r>
        <w:tab/>
      </w:r>
      <w:r>
        <w:fldChar w:fldCharType="begin"/>
      </w:r>
      <w:r>
        <w:instrText xml:space="preserve"> PAGEREF _Toc89908724 \h </w:instrText>
      </w:r>
      <w:r>
        <w:fldChar w:fldCharType="separate"/>
      </w:r>
      <w:r>
        <w:t>1</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_Toc1746603592 </w:instrText>
      </w:r>
      <w:r>
        <w:rPr>
          <w:rFonts w:hint="default"/>
          <w:lang w:val="id-ID"/>
        </w:rPr>
        <w:fldChar w:fldCharType="separate"/>
      </w:r>
      <w:r>
        <w:rPr>
          <w:rFonts w:hint="default"/>
          <w:lang w:val="id-ID"/>
        </w:rPr>
        <w:t>1.2 Keunggunlan</w:t>
      </w:r>
      <w:r>
        <w:tab/>
      </w:r>
      <w:r>
        <w:fldChar w:fldCharType="begin"/>
      </w:r>
      <w:r>
        <w:instrText xml:space="preserve"> PAGEREF _Toc1746603592 \h </w:instrText>
      </w:r>
      <w:r>
        <w:fldChar w:fldCharType="separate"/>
      </w:r>
      <w:r>
        <w:t>1</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_Toc1149975181 </w:instrText>
      </w:r>
      <w:r>
        <w:rPr>
          <w:rFonts w:hint="default"/>
          <w:lang w:val="id-ID"/>
        </w:rPr>
        <w:fldChar w:fldCharType="separate"/>
      </w:r>
      <w:r>
        <w:rPr>
          <w:rFonts w:hint="default"/>
          <w:lang w:val="id-ID"/>
        </w:rPr>
        <w:t>1.3 Kekurangan</w:t>
      </w:r>
      <w:r>
        <w:tab/>
      </w:r>
      <w:r>
        <w:fldChar w:fldCharType="begin"/>
      </w:r>
      <w:r>
        <w:instrText xml:space="preserve"> PAGEREF _Toc1149975181 \h </w:instrText>
      </w:r>
      <w:r>
        <w:fldChar w:fldCharType="separate"/>
      </w:r>
      <w:r>
        <w:t>1</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_Toc1854991867 </w:instrText>
      </w:r>
      <w:r>
        <w:rPr>
          <w:rFonts w:hint="default"/>
          <w:lang w:val="id-ID"/>
        </w:rPr>
        <w:fldChar w:fldCharType="separate"/>
      </w:r>
      <w:r>
        <w:rPr>
          <w:rFonts w:hint="default"/>
          <w:lang w:val="id-ID"/>
        </w:rPr>
        <w:t>1.4 Instalasi Laravel</w:t>
      </w:r>
      <w:r>
        <w:tab/>
      </w:r>
      <w:r>
        <w:fldChar w:fldCharType="begin"/>
      </w:r>
      <w:r>
        <w:instrText xml:space="preserve"> PAGEREF _Toc1854991867 \h </w:instrText>
      </w:r>
      <w:r>
        <w:fldChar w:fldCharType="separate"/>
      </w:r>
      <w:r>
        <w:t>2</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_Toc720489811 </w:instrText>
      </w:r>
      <w:r>
        <w:rPr>
          <w:rFonts w:hint="default"/>
          <w:lang w:val="id-ID"/>
        </w:rPr>
        <w:fldChar w:fldCharType="separate"/>
      </w:r>
      <w:r>
        <w:rPr>
          <w:rFonts w:hint="default"/>
          <w:lang w:val="id-ID"/>
        </w:rPr>
        <w:t>1.5 Praktek: Membuat Halaman Web Sederhana</w:t>
      </w:r>
      <w:r>
        <w:tab/>
      </w:r>
      <w:r>
        <w:fldChar w:fldCharType="begin"/>
      </w:r>
      <w:r>
        <w:instrText xml:space="preserve"> PAGEREF _Toc720489811 \h </w:instrText>
      </w:r>
      <w:r>
        <w:fldChar w:fldCharType="separate"/>
      </w:r>
      <w:r>
        <w:t>2</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_Toc202057940 </w:instrText>
      </w:r>
      <w:r>
        <w:rPr>
          <w:rFonts w:hint="default"/>
          <w:lang w:val="id-ID"/>
        </w:rPr>
        <w:fldChar w:fldCharType="separate"/>
      </w:r>
      <w:r>
        <w:rPr>
          <w:rFonts w:hint="default"/>
          <w:lang w:val="id-ID"/>
        </w:rPr>
        <w:t>BAB 2</w:t>
      </w:r>
      <w:r>
        <w:tab/>
      </w:r>
      <w:r>
        <w:fldChar w:fldCharType="begin"/>
      </w:r>
      <w:r>
        <w:instrText xml:space="preserve"> PAGEREF _Toc202057940 \h </w:instrText>
      </w:r>
      <w:r>
        <w:fldChar w:fldCharType="separate"/>
      </w:r>
      <w:r>
        <w:t>4</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_Toc1713135201 </w:instrText>
      </w:r>
      <w:r>
        <w:rPr>
          <w:rFonts w:hint="default"/>
          <w:lang w:val="id-ID"/>
        </w:rPr>
        <w:fldChar w:fldCharType="separate"/>
      </w:r>
      <w:r>
        <w:rPr>
          <w:rFonts w:hint="default"/>
          <w:lang w:val="id-ID"/>
        </w:rPr>
        <w:t>Struktur Direktori dan Konsep Das</w:t>
      </w:r>
      <w:r>
        <w:rPr>
          <w:rFonts w:hint="default" w:asciiTheme="minorAscii" w:hAnsiTheme="minorAscii"/>
          <w:lang w:val="id-ID"/>
        </w:rPr>
        <w:t>ar</w:t>
      </w:r>
      <w:r>
        <w:tab/>
      </w:r>
      <w:r>
        <w:fldChar w:fldCharType="begin"/>
      </w:r>
      <w:r>
        <w:instrText xml:space="preserve"> PAGEREF _Toc1713135201 \h </w:instrText>
      </w:r>
      <w:r>
        <w:fldChar w:fldCharType="separate"/>
      </w:r>
      <w:r>
        <w:t>4</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_Toc116131623 </w:instrText>
      </w:r>
      <w:r>
        <w:rPr>
          <w:rFonts w:hint="default"/>
          <w:lang w:val="id-ID"/>
        </w:rPr>
        <w:fldChar w:fldCharType="separate"/>
      </w:r>
      <w:r>
        <w:rPr>
          <w:rFonts w:hint="default"/>
          <w:lang w:val="id-ID"/>
        </w:rPr>
        <w:t>2.1 Struktur Direktori Laravel</w:t>
      </w:r>
      <w:r>
        <w:tab/>
      </w:r>
      <w:r>
        <w:fldChar w:fldCharType="begin"/>
      </w:r>
      <w:r>
        <w:instrText xml:space="preserve"> PAGEREF _Toc116131623 \h </w:instrText>
      </w:r>
      <w:r>
        <w:fldChar w:fldCharType="separate"/>
      </w:r>
      <w:r>
        <w:t>4</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_Toc1466272488 </w:instrText>
      </w:r>
      <w:r>
        <w:rPr>
          <w:rFonts w:hint="default"/>
          <w:lang w:val="id-ID"/>
        </w:rPr>
        <w:fldChar w:fldCharType="separate"/>
      </w:r>
      <w:r>
        <w:rPr>
          <w:rFonts w:hint="default"/>
          <w:lang w:val="id-ID"/>
        </w:rPr>
        <w:t>2.2 Konsep Dasar MVC (Model-View-Controller)</w:t>
      </w:r>
      <w:r>
        <w:tab/>
      </w:r>
      <w:r>
        <w:fldChar w:fldCharType="begin"/>
      </w:r>
      <w:r>
        <w:instrText xml:space="preserve"> PAGEREF _Toc1466272488 \h </w:instrText>
      </w:r>
      <w:r>
        <w:fldChar w:fldCharType="separate"/>
      </w:r>
      <w:r>
        <w:t>5</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_Toc663779305 </w:instrText>
      </w:r>
      <w:r>
        <w:rPr>
          <w:rFonts w:hint="default"/>
          <w:lang w:val="id-ID"/>
        </w:rPr>
        <w:fldChar w:fldCharType="separate"/>
      </w:r>
      <w:r>
        <w:rPr>
          <w:rFonts w:hint="default"/>
          <w:lang w:val="id-ID"/>
        </w:rPr>
        <w:t>2.3 Routing Laravel</w:t>
      </w:r>
      <w:r>
        <w:tab/>
      </w:r>
      <w:r>
        <w:fldChar w:fldCharType="begin"/>
      </w:r>
      <w:r>
        <w:instrText xml:space="preserve"> PAGEREF _Toc663779305 \h </w:instrText>
      </w:r>
      <w:r>
        <w:fldChar w:fldCharType="separate"/>
      </w:r>
      <w:r>
        <w:t>6</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_Toc136217053 </w:instrText>
      </w:r>
      <w:r>
        <w:rPr>
          <w:rFonts w:hint="default"/>
          <w:lang w:val="id-ID"/>
        </w:rPr>
        <w:fldChar w:fldCharType="separate"/>
      </w:r>
      <w:r>
        <w:rPr>
          <w:rFonts w:hint="default"/>
          <w:lang w:val="id-ID"/>
        </w:rPr>
        <w:t>2.4 Praktikum: Membuat Controller dan View Sederhana</w:t>
      </w:r>
      <w:r>
        <w:tab/>
      </w:r>
      <w:r>
        <w:fldChar w:fldCharType="begin"/>
      </w:r>
      <w:r>
        <w:instrText xml:space="preserve"> PAGEREF _Toc136217053 \h </w:instrText>
      </w:r>
      <w:r>
        <w:fldChar w:fldCharType="separate"/>
      </w:r>
      <w:r>
        <w:t>6</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_Toc468672137 </w:instrText>
      </w:r>
      <w:r>
        <w:rPr>
          <w:rFonts w:hint="default"/>
          <w:lang w:val="id-ID"/>
        </w:rPr>
        <w:fldChar w:fldCharType="separate"/>
      </w:r>
      <w:r>
        <w:rPr>
          <w:rFonts w:hint="default"/>
          <w:lang w:val="id-ID"/>
        </w:rPr>
        <w:t>2.4.1 Membuat Controller</w:t>
      </w:r>
      <w:r>
        <w:tab/>
      </w:r>
      <w:r>
        <w:fldChar w:fldCharType="begin"/>
      </w:r>
      <w:r>
        <w:instrText xml:space="preserve"> PAGEREF _Toc468672137 \h </w:instrText>
      </w:r>
      <w:r>
        <w:fldChar w:fldCharType="separate"/>
      </w:r>
      <w:r>
        <w:t>6</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_Toc1212658188 </w:instrText>
      </w:r>
      <w:r>
        <w:rPr>
          <w:rFonts w:hint="default"/>
          <w:lang w:val="id-ID"/>
        </w:rPr>
        <w:fldChar w:fldCharType="separate"/>
      </w:r>
      <w:r>
        <w:rPr>
          <w:rFonts w:hint="default"/>
          <w:lang w:val="id-ID"/>
        </w:rPr>
        <w:t>2.4.2 Menghubungkan Controller dengan Route</w:t>
      </w:r>
      <w:r>
        <w:tab/>
      </w:r>
      <w:r>
        <w:fldChar w:fldCharType="begin"/>
      </w:r>
      <w:r>
        <w:instrText xml:space="preserve"> PAGEREF _Toc1212658188 \h </w:instrText>
      </w:r>
      <w:r>
        <w:fldChar w:fldCharType="separate"/>
      </w:r>
      <w:r>
        <w:t>6</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_Toc2052657796 </w:instrText>
      </w:r>
      <w:r>
        <w:rPr>
          <w:rFonts w:hint="default"/>
          <w:lang w:val="id-ID"/>
        </w:rPr>
        <w:fldChar w:fldCharType="separate"/>
      </w:r>
      <w:r>
        <w:rPr>
          <w:rFonts w:hint="default"/>
          <w:lang w:val="id-ID"/>
        </w:rPr>
        <w:t>2.4.3 Mengakses View dari Browser</w:t>
      </w:r>
      <w:r>
        <w:tab/>
      </w:r>
      <w:r>
        <w:fldChar w:fldCharType="begin"/>
      </w:r>
      <w:r>
        <w:instrText xml:space="preserve"> PAGEREF _Toc2052657796 \h </w:instrText>
      </w:r>
      <w:r>
        <w:fldChar w:fldCharType="separate"/>
      </w:r>
      <w:r>
        <w:t>7</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_Toc1934005850 </w:instrText>
      </w:r>
      <w:r>
        <w:rPr>
          <w:rFonts w:hint="default"/>
          <w:lang w:val="id-ID"/>
        </w:rPr>
        <w:fldChar w:fldCharType="separate"/>
      </w:r>
      <w:r>
        <w:rPr>
          <w:rFonts w:hint="default"/>
          <w:lang w:val="id-ID"/>
        </w:rPr>
        <w:t>Bab 3</w:t>
      </w:r>
      <w:r>
        <w:tab/>
      </w:r>
      <w:r>
        <w:fldChar w:fldCharType="begin"/>
      </w:r>
      <w:r>
        <w:instrText xml:space="preserve"> PAGEREF _Toc1934005850 \h </w:instrText>
      </w:r>
      <w:r>
        <w:fldChar w:fldCharType="separate"/>
      </w:r>
      <w:r>
        <w:t>8</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_Toc1396809677 </w:instrText>
      </w:r>
      <w:r>
        <w:rPr>
          <w:rFonts w:hint="default"/>
          <w:lang w:val="id-ID"/>
        </w:rPr>
        <w:fldChar w:fldCharType="separate"/>
      </w:r>
      <w:r>
        <w:rPr>
          <w:rFonts w:hint="default"/>
          <w:lang w:val="id-ID"/>
        </w:rPr>
        <w:t>Routing dan Controller</w:t>
      </w:r>
      <w:r>
        <w:tab/>
      </w:r>
      <w:r>
        <w:fldChar w:fldCharType="begin"/>
      </w:r>
      <w:r>
        <w:instrText xml:space="preserve"> PAGEREF _Toc1396809677 \h </w:instrText>
      </w:r>
      <w:r>
        <w:fldChar w:fldCharType="separate"/>
      </w:r>
      <w:r>
        <w:t>8</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_Toc1982713583 </w:instrText>
      </w:r>
      <w:r>
        <w:rPr>
          <w:rFonts w:hint="default"/>
          <w:lang w:val="id-ID"/>
        </w:rPr>
        <w:fldChar w:fldCharType="separate"/>
      </w:r>
      <w:r>
        <w:rPr>
          <w:rFonts w:hint="default"/>
          <w:lang w:val="id-ID"/>
        </w:rPr>
        <w:t>3.1 Pengertian Routing</w:t>
      </w:r>
      <w:r>
        <w:tab/>
      </w:r>
      <w:r>
        <w:fldChar w:fldCharType="begin"/>
      </w:r>
      <w:r>
        <w:instrText xml:space="preserve"> PAGEREF _Toc1982713583 \h </w:instrText>
      </w:r>
      <w:r>
        <w:fldChar w:fldCharType="separate"/>
      </w:r>
      <w:r>
        <w:t>8</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_Toc1525532995 </w:instrText>
      </w:r>
      <w:r>
        <w:rPr>
          <w:rFonts w:hint="default"/>
          <w:lang w:val="id-ID"/>
        </w:rPr>
        <w:fldChar w:fldCharType="separate"/>
      </w:r>
      <w:r>
        <w:rPr>
          <w:rFonts w:hint="default"/>
          <w:lang w:val="id-ID"/>
        </w:rPr>
        <w:t>3.2 Jenis-jenis Routing</w:t>
      </w:r>
      <w:r>
        <w:tab/>
      </w:r>
      <w:r>
        <w:fldChar w:fldCharType="begin"/>
      </w:r>
      <w:r>
        <w:instrText xml:space="preserve"> PAGEREF _Toc1525532995 \h </w:instrText>
      </w:r>
      <w:r>
        <w:fldChar w:fldCharType="separate"/>
      </w:r>
      <w:r>
        <w:t>8</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_Toc1261879296 </w:instrText>
      </w:r>
      <w:r>
        <w:rPr>
          <w:rFonts w:hint="default"/>
          <w:lang w:val="id-ID"/>
        </w:rPr>
        <w:fldChar w:fldCharType="separate"/>
      </w:r>
      <w:r>
        <w:rPr>
          <w:rFonts w:hint="default"/>
          <w:lang w:val="id-ID"/>
        </w:rPr>
        <w:t>3.3 Group Routing</w:t>
      </w:r>
      <w:r>
        <w:tab/>
      </w:r>
      <w:r>
        <w:fldChar w:fldCharType="begin"/>
      </w:r>
      <w:r>
        <w:instrText xml:space="preserve"> PAGEREF _Toc1261879296 \h </w:instrText>
      </w:r>
      <w:r>
        <w:fldChar w:fldCharType="separate"/>
      </w:r>
      <w:r>
        <w:t>9</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_Toc37376301 </w:instrText>
      </w:r>
      <w:r>
        <w:rPr>
          <w:rFonts w:hint="default"/>
          <w:lang w:val="id-ID"/>
        </w:rPr>
        <w:fldChar w:fldCharType="separate"/>
      </w:r>
      <w:r>
        <w:rPr>
          <w:rFonts w:hint="default"/>
          <w:lang w:val="id-ID"/>
        </w:rPr>
        <w:t>3.4 Pengertian Controller</w:t>
      </w:r>
      <w:r>
        <w:tab/>
      </w:r>
      <w:r>
        <w:fldChar w:fldCharType="begin"/>
      </w:r>
      <w:r>
        <w:instrText xml:space="preserve"> PAGEREF _Toc37376301 \h </w:instrText>
      </w:r>
      <w:r>
        <w:fldChar w:fldCharType="separate"/>
      </w:r>
      <w:r>
        <w:t>9</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_Toc2087711882 </w:instrText>
      </w:r>
      <w:r>
        <w:rPr>
          <w:rFonts w:hint="default"/>
          <w:lang w:val="id-ID"/>
        </w:rPr>
        <w:fldChar w:fldCharType="separate"/>
      </w:r>
      <w:r>
        <w:rPr>
          <w:rFonts w:hint="default"/>
          <w:lang w:val="id-ID"/>
        </w:rPr>
        <w:t>3.5 Membuat Controller</w:t>
      </w:r>
      <w:r>
        <w:tab/>
      </w:r>
      <w:r>
        <w:fldChar w:fldCharType="begin"/>
      </w:r>
      <w:r>
        <w:instrText xml:space="preserve"> PAGEREF _Toc2087711882 \h </w:instrText>
      </w:r>
      <w:r>
        <w:fldChar w:fldCharType="separate"/>
      </w:r>
      <w:r>
        <w:t>9</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_Toc245379365 </w:instrText>
      </w:r>
      <w:r>
        <w:rPr>
          <w:rFonts w:hint="default"/>
          <w:lang w:val="id-ID"/>
        </w:rPr>
        <w:fldChar w:fldCharType="separate"/>
      </w:r>
      <w:r>
        <w:rPr>
          <w:rFonts w:hint="default"/>
          <w:lang w:val="id-ID"/>
        </w:rPr>
        <w:t>3.6 Menghubungkan Controller dengan Route</w:t>
      </w:r>
      <w:r>
        <w:tab/>
      </w:r>
      <w:r>
        <w:fldChar w:fldCharType="begin"/>
      </w:r>
      <w:r>
        <w:instrText xml:space="preserve"> PAGEREF _Toc245379365 \h </w:instrText>
      </w:r>
      <w:r>
        <w:fldChar w:fldCharType="separate"/>
      </w:r>
      <w:r>
        <w:t>10</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_Toc222338406 </w:instrText>
      </w:r>
      <w:r>
        <w:rPr>
          <w:rFonts w:hint="default"/>
          <w:lang w:val="id-ID"/>
        </w:rPr>
        <w:fldChar w:fldCharType="separate"/>
      </w:r>
      <w:r>
        <w:rPr>
          <w:rFonts w:hint="default"/>
          <w:lang w:val="id-ID"/>
        </w:rPr>
        <w:t>3.7 Middleware</w:t>
      </w:r>
      <w:r>
        <w:tab/>
      </w:r>
      <w:r>
        <w:fldChar w:fldCharType="begin"/>
      </w:r>
      <w:r>
        <w:instrText xml:space="preserve"> PAGEREF _Toc222338406 \h </w:instrText>
      </w:r>
      <w:r>
        <w:fldChar w:fldCharType="separate"/>
      </w:r>
      <w:r>
        <w:t>11</w:t>
      </w:r>
      <w:r>
        <w:fldChar w:fldCharType="end"/>
      </w:r>
      <w:r>
        <w:rPr>
          <w:rFonts w:hint="default"/>
          <w:lang w:val="id-ID"/>
        </w:rPr>
        <w:fldChar w:fldCharType="end"/>
      </w:r>
    </w:p>
    <w:p>
      <w:pPr>
        <w:pStyle w:val="143"/>
        <w:tabs>
          <w:tab w:val="right" w:pos="3200"/>
          <w:tab w:val="right" w:leader="dot" w:pos="8306"/>
        </w:tabs>
      </w:pPr>
      <w:r>
        <w:rPr>
          <w:rFonts w:hint="default"/>
          <w:lang w:val="id-ID"/>
        </w:rPr>
        <w:fldChar w:fldCharType="begin"/>
      </w:r>
      <w:r>
        <w:rPr>
          <w:rFonts w:hint="default"/>
          <w:lang w:val="id-ID"/>
        </w:rPr>
        <w:instrText xml:space="preserve"> HYPERLINK \l _Toc480894001 </w:instrText>
      </w:r>
      <w:r>
        <w:rPr>
          <w:rFonts w:hint="default"/>
          <w:lang w:val="id-ID"/>
        </w:rPr>
        <w:fldChar w:fldCharType="separate"/>
      </w:r>
      <w:r>
        <w:rPr>
          <w:rFonts w:hint="default"/>
          <w:lang w:val="id-ID"/>
        </w:rPr>
        <w:t>3.8</w:t>
      </w:r>
      <w:r>
        <w:rPr>
          <w:rFonts w:hint="default"/>
          <w:lang w:val="id-ID"/>
        </w:rPr>
        <w:tab/>
      </w:r>
      <w:r>
        <w:rPr>
          <w:rFonts w:hint="default"/>
          <w:lang w:val="id-ID"/>
        </w:rPr>
        <w:t xml:space="preserve"> Praktek: Membuat Aplikasi CRUD Sederhana</w:t>
      </w:r>
      <w:r>
        <w:tab/>
      </w:r>
      <w:r>
        <w:fldChar w:fldCharType="begin"/>
      </w:r>
      <w:r>
        <w:instrText xml:space="preserve"> PAGEREF _Toc480894001 \h </w:instrText>
      </w:r>
      <w:r>
        <w:fldChar w:fldCharType="separate"/>
      </w:r>
      <w:r>
        <w:t>11</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_Toc1776180792 </w:instrText>
      </w:r>
      <w:r>
        <w:rPr>
          <w:rFonts w:hint="default"/>
          <w:lang w:val="id-ID"/>
        </w:rPr>
        <w:fldChar w:fldCharType="separate"/>
      </w:r>
      <w:r>
        <w:rPr>
          <w:lang w:val="en-US" w:eastAsia="zh-CN"/>
        </w:rPr>
        <w:t>3.8.1 Membuat Model dan Migration</w:t>
      </w:r>
      <w:r>
        <w:tab/>
      </w:r>
      <w:r>
        <w:fldChar w:fldCharType="begin"/>
      </w:r>
      <w:r>
        <w:instrText xml:space="preserve"> PAGEREF _Toc1776180792 \h </w:instrText>
      </w:r>
      <w:r>
        <w:fldChar w:fldCharType="separate"/>
      </w:r>
      <w:r>
        <w:t>11</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_Toc717037247 </w:instrText>
      </w:r>
      <w:r>
        <w:rPr>
          <w:rFonts w:hint="default"/>
          <w:lang w:val="id-ID"/>
        </w:rPr>
        <w:fldChar w:fldCharType="separate"/>
      </w:r>
      <w:r>
        <w:rPr>
          <w:rFonts w:hint="default"/>
          <w:lang w:val="id-ID" w:eastAsia="zh-CN"/>
        </w:rPr>
        <w:t>3.8.2 Menghubungkan Controller dengan Model</w:t>
      </w:r>
      <w:r>
        <w:tab/>
      </w:r>
      <w:r>
        <w:fldChar w:fldCharType="begin"/>
      </w:r>
      <w:r>
        <w:instrText xml:space="preserve"> PAGEREF _Toc717037247 \h </w:instrText>
      </w:r>
      <w:r>
        <w:fldChar w:fldCharType="separate"/>
      </w:r>
      <w:r>
        <w:t>12</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_Toc533246092 </w:instrText>
      </w:r>
      <w:r>
        <w:rPr>
          <w:rFonts w:hint="default"/>
          <w:lang w:val="id-ID"/>
        </w:rPr>
        <w:fldChar w:fldCharType="separate"/>
      </w:r>
      <w:r>
        <w:rPr>
          <w:rFonts w:hint="default"/>
          <w:lang w:val="id-ID" w:eastAsia="zh-CN"/>
        </w:rPr>
        <w:t>3.8.3 Membuat View untuk Produk</w:t>
      </w:r>
      <w:r>
        <w:tab/>
      </w:r>
      <w:r>
        <w:fldChar w:fldCharType="begin"/>
      </w:r>
      <w:r>
        <w:instrText xml:space="preserve"> PAGEREF _Toc533246092 \h </w:instrText>
      </w:r>
      <w:r>
        <w:fldChar w:fldCharType="separate"/>
      </w:r>
      <w:r>
        <w:t>13</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_Toc1876385388 </w:instrText>
      </w:r>
      <w:r>
        <w:rPr>
          <w:rFonts w:hint="default"/>
          <w:lang w:val="id-ID"/>
        </w:rPr>
        <w:fldChar w:fldCharType="separate"/>
      </w:r>
      <w:r>
        <w:rPr>
          <w:lang w:val="en-US" w:eastAsia="zh-CN"/>
        </w:rPr>
        <w:t>Bab 4:</w:t>
      </w:r>
      <w:r>
        <w:tab/>
      </w:r>
      <w:r>
        <w:fldChar w:fldCharType="begin"/>
      </w:r>
      <w:r>
        <w:instrText xml:space="preserve"> PAGEREF _Toc1876385388 \h </w:instrText>
      </w:r>
      <w:r>
        <w:fldChar w:fldCharType="separate"/>
      </w:r>
      <w:r>
        <w:t>15</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_Toc2138303150 </w:instrText>
      </w:r>
      <w:r>
        <w:rPr>
          <w:rFonts w:hint="default"/>
          <w:lang w:val="id-ID"/>
        </w:rPr>
        <w:fldChar w:fldCharType="separate"/>
      </w:r>
      <w:r>
        <w:rPr>
          <w:lang w:val="en-US" w:eastAsia="zh-CN"/>
        </w:rPr>
        <w:t>Membuat dan Mengelola Database dengan Laravel</w:t>
      </w:r>
      <w:r>
        <w:tab/>
      </w:r>
      <w:r>
        <w:fldChar w:fldCharType="begin"/>
      </w:r>
      <w:r>
        <w:instrText xml:space="preserve"> PAGEREF _Toc2138303150 \h </w:instrText>
      </w:r>
      <w:r>
        <w:fldChar w:fldCharType="separate"/>
      </w:r>
      <w:r>
        <w:t>15</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_Toc422869564 </w:instrText>
      </w:r>
      <w:r>
        <w:rPr>
          <w:rFonts w:hint="default"/>
          <w:lang w:val="id-ID"/>
        </w:rPr>
        <w:fldChar w:fldCharType="separate"/>
      </w:r>
      <w:r>
        <w:rPr>
          <w:lang w:val="en-US" w:eastAsia="zh-CN"/>
        </w:rPr>
        <w:t>4.1 Pengantar Database di Laravel</w:t>
      </w:r>
      <w:r>
        <w:tab/>
      </w:r>
      <w:r>
        <w:fldChar w:fldCharType="begin"/>
      </w:r>
      <w:r>
        <w:instrText xml:space="preserve"> PAGEREF _Toc422869564 \h </w:instrText>
      </w:r>
      <w:r>
        <w:fldChar w:fldCharType="separate"/>
      </w:r>
      <w:r>
        <w:t>15</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_Toc2098274679 </w:instrText>
      </w:r>
      <w:r>
        <w:rPr>
          <w:rFonts w:hint="default"/>
          <w:lang w:val="id-ID"/>
        </w:rPr>
        <w:fldChar w:fldCharType="separate"/>
      </w:r>
      <w:r>
        <w:rPr>
          <w:rFonts w:hint="default"/>
          <w:lang w:val="id-ID" w:eastAsia="zh-CN"/>
        </w:rPr>
        <w:t>4.2 Konfigurasi Database</w:t>
      </w:r>
      <w:r>
        <w:tab/>
      </w:r>
      <w:r>
        <w:fldChar w:fldCharType="begin"/>
      </w:r>
      <w:r>
        <w:instrText xml:space="preserve"> PAGEREF _Toc2098274679 \h </w:instrText>
      </w:r>
      <w:r>
        <w:fldChar w:fldCharType="separate"/>
      </w:r>
      <w:r>
        <w:t>15</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_Toc80728226 </w:instrText>
      </w:r>
      <w:r>
        <w:rPr>
          <w:rFonts w:hint="default"/>
          <w:lang w:val="id-ID"/>
        </w:rPr>
        <w:fldChar w:fldCharType="separate"/>
      </w:r>
      <w:r>
        <w:rPr>
          <w:rFonts w:hint="default"/>
          <w:lang w:val="id-ID" w:eastAsia="zh-CN"/>
        </w:rPr>
        <w:t>4.3 Migrasi (Migration)</w:t>
      </w:r>
      <w:r>
        <w:tab/>
      </w:r>
      <w:r>
        <w:fldChar w:fldCharType="begin"/>
      </w:r>
      <w:r>
        <w:instrText xml:space="preserve"> PAGEREF _Toc80728226 \h </w:instrText>
      </w:r>
      <w:r>
        <w:fldChar w:fldCharType="separate"/>
      </w:r>
      <w:r>
        <w:t>15</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_Toc21989508 </w:instrText>
      </w:r>
      <w:r>
        <w:rPr>
          <w:rFonts w:hint="default"/>
          <w:lang w:val="id-ID"/>
        </w:rPr>
        <w:fldChar w:fldCharType="separate"/>
      </w:r>
      <w:r>
        <w:rPr>
          <w:rFonts w:hint="default"/>
          <w:lang w:val="id-ID" w:eastAsia="zh-CN"/>
        </w:rPr>
        <w:t>4.3.1 Membuat Migrasi</w:t>
      </w:r>
      <w:r>
        <w:tab/>
      </w:r>
      <w:r>
        <w:fldChar w:fldCharType="begin"/>
      </w:r>
      <w:r>
        <w:instrText xml:space="preserve"> PAGEREF _Toc21989508 \h </w:instrText>
      </w:r>
      <w:r>
        <w:fldChar w:fldCharType="separate"/>
      </w:r>
      <w:r>
        <w:t>15</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_Toc1100766212 </w:instrText>
      </w:r>
      <w:r>
        <w:rPr>
          <w:rFonts w:hint="default"/>
          <w:lang w:val="id-ID"/>
        </w:rPr>
        <w:fldChar w:fldCharType="separate"/>
      </w:r>
      <w:r>
        <w:rPr>
          <w:rFonts w:hint="default"/>
          <w:lang w:val="id-ID" w:eastAsia="zh-CN"/>
        </w:rPr>
        <w:t>4.3.2 Modifikasi Tabel dengan Migrasi</w:t>
      </w:r>
      <w:r>
        <w:tab/>
      </w:r>
      <w:r>
        <w:fldChar w:fldCharType="begin"/>
      </w:r>
      <w:r>
        <w:instrText xml:space="preserve"> PAGEREF _Toc1100766212 \h </w:instrText>
      </w:r>
      <w:r>
        <w:fldChar w:fldCharType="separate"/>
      </w:r>
      <w:r>
        <w:t>16</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_Toc1935720094 </w:instrText>
      </w:r>
      <w:r>
        <w:rPr>
          <w:rFonts w:hint="default"/>
          <w:lang w:val="id-ID"/>
        </w:rPr>
        <w:fldChar w:fldCharType="separate"/>
      </w:r>
      <w:r>
        <w:rPr>
          <w:rFonts w:hint="default"/>
          <w:lang w:val="id-ID" w:eastAsia="zh-CN"/>
        </w:rPr>
        <w:t>4.4 Eloquent ORM</w:t>
      </w:r>
      <w:r>
        <w:tab/>
      </w:r>
      <w:r>
        <w:fldChar w:fldCharType="begin"/>
      </w:r>
      <w:r>
        <w:instrText xml:space="preserve"> PAGEREF _Toc1935720094 \h </w:instrText>
      </w:r>
      <w:r>
        <w:fldChar w:fldCharType="separate"/>
      </w:r>
      <w:r>
        <w:t>17</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_Toc742479320 </w:instrText>
      </w:r>
      <w:r>
        <w:rPr>
          <w:rFonts w:hint="default"/>
          <w:lang w:val="id-ID"/>
        </w:rPr>
        <w:fldChar w:fldCharType="separate"/>
      </w:r>
      <w:r>
        <w:rPr>
          <w:rFonts w:hint="default"/>
          <w:lang w:val="id-ID" w:eastAsia="zh-CN"/>
        </w:rPr>
        <w:t>4.4.1 Membuat Model</w:t>
      </w:r>
      <w:r>
        <w:tab/>
      </w:r>
      <w:r>
        <w:fldChar w:fldCharType="begin"/>
      </w:r>
      <w:r>
        <w:instrText xml:space="preserve"> PAGEREF _Toc742479320 \h </w:instrText>
      </w:r>
      <w:r>
        <w:fldChar w:fldCharType="separate"/>
      </w:r>
      <w:r>
        <w:t>17</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_Toc1302824153 </w:instrText>
      </w:r>
      <w:r>
        <w:rPr>
          <w:rFonts w:hint="default"/>
          <w:lang w:val="id-ID"/>
        </w:rPr>
        <w:fldChar w:fldCharType="separate"/>
      </w:r>
      <w:r>
        <w:rPr>
          <w:rFonts w:hint="default"/>
          <w:lang w:val="id-ID" w:eastAsia="zh-CN"/>
        </w:rPr>
        <w:t>4.4.2 Menggunakan Eloquent untuk Operasi CRUD</w:t>
      </w:r>
      <w:r>
        <w:tab/>
      </w:r>
      <w:r>
        <w:fldChar w:fldCharType="begin"/>
      </w:r>
      <w:r>
        <w:instrText xml:space="preserve"> PAGEREF _Toc1302824153 \h </w:instrText>
      </w:r>
      <w:r>
        <w:fldChar w:fldCharType="separate"/>
      </w:r>
      <w:r>
        <w:t>17</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_Toc1501371647 </w:instrText>
      </w:r>
      <w:r>
        <w:rPr>
          <w:rFonts w:hint="default"/>
          <w:lang w:val="id-ID"/>
        </w:rPr>
        <w:fldChar w:fldCharType="separate"/>
      </w:r>
      <w:r>
        <w:rPr>
          <w:rFonts w:hint="default"/>
          <w:lang w:val="id-ID" w:eastAsia="zh-CN"/>
        </w:rPr>
        <w:t>4.4.3 Relasi Antar Model</w:t>
      </w:r>
      <w:r>
        <w:tab/>
      </w:r>
      <w:r>
        <w:fldChar w:fldCharType="begin"/>
      </w:r>
      <w:r>
        <w:instrText xml:space="preserve"> PAGEREF _Toc1501371647 \h </w:instrText>
      </w:r>
      <w:r>
        <w:fldChar w:fldCharType="separate"/>
      </w:r>
      <w:r>
        <w:t>18</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_Toc858610943 </w:instrText>
      </w:r>
      <w:r>
        <w:rPr>
          <w:rFonts w:hint="default"/>
          <w:lang w:val="id-ID"/>
        </w:rPr>
        <w:fldChar w:fldCharType="separate"/>
      </w:r>
      <w:r>
        <w:rPr>
          <w:rFonts w:hint="default"/>
          <w:lang w:val="id-ID" w:eastAsia="zh-CN"/>
        </w:rPr>
        <w:t>4.5 Seeder</w:t>
      </w:r>
      <w:r>
        <w:tab/>
      </w:r>
      <w:r>
        <w:fldChar w:fldCharType="begin"/>
      </w:r>
      <w:r>
        <w:instrText xml:space="preserve"> PAGEREF _Toc858610943 \h </w:instrText>
      </w:r>
      <w:r>
        <w:fldChar w:fldCharType="separate"/>
      </w:r>
      <w:r>
        <w:t>18</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_Toc621612993 </w:instrText>
      </w:r>
      <w:r>
        <w:rPr>
          <w:rFonts w:hint="default"/>
          <w:lang w:val="id-ID"/>
        </w:rPr>
        <w:fldChar w:fldCharType="separate"/>
      </w:r>
      <w:r>
        <w:rPr>
          <w:rFonts w:hint="default"/>
          <w:lang w:val="id-ID" w:eastAsia="zh-CN"/>
        </w:rPr>
        <w:t>4.5.1 Membuat Seeder</w:t>
      </w:r>
      <w:r>
        <w:tab/>
      </w:r>
      <w:r>
        <w:fldChar w:fldCharType="begin"/>
      </w:r>
      <w:r>
        <w:instrText xml:space="preserve"> PAGEREF _Toc621612993 \h </w:instrText>
      </w:r>
      <w:r>
        <w:fldChar w:fldCharType="separate"/>
      </w:r>
      <w:r>
        <w:t>18</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_Toc17667304 </w:instrText>
      </w:r>
      <w:r>
        <w:rPr>
          <w:rFonts w:hint="default"/>
          <w:lang w:val="id-ID"/>
        </w:rPr>
        <w:fldChar w:fldCharType="separate"/>
      </w:r>
      <w:r>
        <w:rPr>
          <w:rFonts w:hint="default"/>
          <w:lang w:val="id-ID" w:eastAsia="zh-CN"/>
        </w:rPr>
        <w:t>4.5.2 Menulis Seeder</w:t>
      </w:r>
      <w:r>
        <w:tab/>
      </w:r>
      <w:r>
        <w:fldChar w:fldCharType="begin"/>
      </w:r>
      <w:r>
        <w:instrText xml:space="preserve"> PAGEREF _Toc17667304 \h </w:instrText>
      </w:r>
      <w:r>
        <w:fldChar w:fldCharType="separate"/>
      </w:r>
      <w:r>
        <w:t>19</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_Toc994827996 </w:instrText>
      </w:r>
      <w:r>
        <w:rPr>
          <w:rFonts w:hint="default"/>
          <w:lang w:val="id-ID"/>
        </w:rPr>
        <w:fldChar w:fldCharType="separate"/>
      </w:r>
      <w:r>
        <w:rPr>
          <w:rFonts w:hint="default"/>
          <w:lang w:val="id-ID" w:eastAsia="zh-CN"/>
        </w:rPr>
        <w:t>4.5.3 Menjalankan Seeder</w:t>
      </w:r>
      <w:r>
        <w:tab/>
      </w:r>
      <w:r>
        <w:fldChar w:fldCharType="begin"/>
      </w:r>
      <w:r>
        <w:instrText xml:space="preserve"> PAGEREF _Toc994827996 \h </w:instrText>
      </w:r>
      <w:r>
        <w:fldChar w:fldCharType="separate"/>
      </w:r>
      <w:r>
        <w:t>19</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_Toc1090285131 </w:instrText>
      </w:r>
      <w:r>
        <w:rPr>
          <w:rFonts w:hint="default"/>
          <w:lang w:val="id-ID"/>
        </w:rPr>
        <w:fldChar w:fldCharType="separate"/>
      </w:r>
      <w:r>
        <w:rPr>
          <w:rFonts w:hint="default"/>
          <w:lang w:val="id-ID" w:eastAsia="zh-CN"/>
        </w:rPr>
        <w:t>4.6 Fakta dan Pengujian Menggunakan Factory</w:t>
      </w:r>
      <w:r>
        <w:tab/>
      </w:r>
      <w:r>
        <w:fldChar w:fldCharType="begin"/>
      </w:r>
      <w:r>
        <w:instrText xml:space="preserve"> PAGEREF _Toc1090285131 \h </w:instrText>
      </w:r>
      <w:r>
        <w:fldChar w:fldCharType="separate"/>
      </w:r>
      <w:r>
        <w:t>19</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_Toc1230325492 </w:instrText>
      </w:r>
      <w:r>
        <w:rPr>
          <w:rFonts w:hint="default"/>
          <w:lang w:val="id-ID"/>
        </w:rPr>
        <w:fldChar w:fldCharType="separate"/>
      </w:r>
      <w:r>
        <w:rPr>
          <w:rFonts w:hint="default"/>
          <w:lang w:val="id-ID" w:eastAsia="zh-CN"/>
        </w:rPr>
        <w:t>4.6.1 Membuat Factory</w:t>
      </w:r>
      <w:r>
        <w:tab/>
      </w:r>
      <w:r>
        <w:fldChar w:fldCharType="begin"/>
      </w:r>
      <w:r>
        <w:instrText xml:space="preserve"> PAGEREF _Toc1230325492 \h </w:instrText>
      </w:r>
      <w:r>
        <w:fldChar w:fldCharType="separate"/>
      </w:r>
      <w:r>
        <w:t>19</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_Toc900002144 </w:instrText>
      </w:r>
      <w:r>
        <w:rPr>
          <w:rFonts w:hint="default"/>
          <w:lang w:val="id-ID"/>
        </w:rPr>
        <w:fldChar w:fldCharType="separate"/>
      </w:r>
      <w:r>
        <w:rPr>
          <w:rFonts w:hint="default"/>
          <w:lang w:val="id-ID" w:eastAsia="zh-CN"/>
        </w:rPr>
        <w:t>4.6.2 Menggunakan Factory</w:t>
      </w:r>
      <w:r>
        <w:tab/>
      </w:r>
      <w:r>
        <w:fldChar w:fldCharType="begin"/>
      </w:r>
      <w:r>
        <w:instrText xml:space="preserve"> PAGEREF _Toc900002144 \h </w:instrText>
      </w:r>
      <w:r>
        <w:fldChar w:fldCharType="separate"/>
      </w:r>
      <w:r>
        <w:t>19</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_Toc876807333 </w:instrText>
      </w:r>
      <w:r>
        <w:rPr>
          <w:rFonts w:hint="default"/>
          <w:lang w:val="id-ID"/>
        </w:rPr>
        <w:fldChar w:fldCharType="separate"/>
      </w:r>
      <w:r>
        <w:rPr>
          <w:rFonts w:hint="default"/>
          <w:lang w:val="id-ID" w:eastAsia="zh-CN"/>
        </w:rPr>
        <w:t>4.6.3 Menggunakan Factory di Seeder</w:t>
      </w:r>
      <w:r>
        <w:tab/>
      </w:r>
      <w:r>
        <w:fldChar w:fldCharType="begin"/>
      </w:r>
      <w:r>
        <w:instrText xml:space="preserve"> PAGEREF _Toc876807333 \h </w:instrText>
      </w:r>
      <w:r>
        <w:fldChar w:fldCharType="separate"/>
      </w:r>
      <w:r>
        <w:t>20</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_Toc479651521 </w:instrText>
      </w:r>
      <w:r>
        <w:rPr>
          <w:rFonts w:hint="default"/>
          <w:lang w:val="id-ID"/>
        </w:rPr>
        <w:fldChar w:fldCharType="separate"/>
      </w:r>
      <w:r>
        <w:rPr>
          <w:lang w:val="en-US" w:eastAsia="zh-CN"/>
        </w:rPr>
        <w:t>Bab 5:</w:t>
      </w:r>
      <w:r>
        <w:tab/>
      </w:r>
      <w:r>
        <w:fldChar w:fldCharType="begin"/>
      </w:r>
      <w:r>
        <w:instrText xml:space="preserve"> PAGEREF _Toc479651521 \h </w:instrText>
      </w:r>
      <w:r>
        <w:fldChar w:fldCharType="separate"/>
      </w:r>
      <w:r>
        <w:t>21</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_Toc735232079 </w:instrText>
      </w:r>
      <w:r>
        <w:rPr>
          <w:rFonts w:hint="default"/>
          <w:lang w:val="id-ID"/>
        </w:rPr>
        <w:fldChar w:fldCharType="separate"/>
      </w:r>
      <w:r>
        <w:rPr>
          <w:lang w:val="en-US" w:eastAsia="zh-CN"/>
        </w:rPr>
        <w:t>Blade Templating</w:t>
      </w:r>
      <w:r>
        <w:tab/>
      </w:r>
      <w:r>
        <w:fldChar w:fldCharType="begin"/>
      </w:r>
      <w:r>
        <w:instrText xml:space="preserve"> PAGEREF _Toc735232079 \h </w:instrText>
      </w:r>
      <w:r>
        <w:fldChar w:fldCharType="separate"/>
      </w:r>
      <w:r>
        <w:t>21</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_Toc254856680 </w:instrText>
      </w:r>
      <w:r>
        <w:rPr>
          <w:rFonts w:hint="default"/>
          <w:lang w:val="id-ID"/>
        </w:rPr>
        <w:fldChar w:fldCharType="separate"/>
      </w:r>
      <w:r>
        <w:rPr>
          <w:rFonts w:hint="default"/>
          <w:lang w:val="id-ID" w:eastAsia="zh-CN"/>
        </w:rPr>
        <w:t>5.1 Pengantar Blade</w:t>
      </w:r>
      <w:r>
        <w:tab/>
      </w:r>
      <w:r>
        <w:fldChar w:fldCharType="begin"/>
      </w:r>
      <w:r>
        <w:instrText xml:space="preserve"> PAGEREF _Toc254856680 \h </w:instrText>
      </w:r>
      <w:r>
        <w:fldChar w:fldCharType="separate"/>
      </w:r>
      <w:r>
        <w:t>21</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_Toc1741530818 </w:instrText>
      </w:r>
      <w:r>
        <w:rPr>
          <w:rFonts w:hint="default"/>
          <w:lang w:val="id-ID"/>
        </w:rPr>
        <w:fldChar w:fldCharType="separate"/>
      </w:r>
      <w:r>
        <w:rPr>
          <w:rFonts w:hint="default"/>
          <w:lang w:val="id-ID" w:eastAsia="zh-CN"/>
        </w:rPr>
        <w:t>5.2 Sintaks Dasar Blade</w:t>
      </w:r>
      <w:r>
        <w:tab/>
      </w:r>
      <w:r>
        <w:fldChar w:fldCharType="begin"/>
      </w:r>
      <w:r>
        <w:instrText xml:space="preserve"> PAGEREF _Toc1741530818 \h </w:instrText>
      </w:r>
      <w:r>
        <w:fldChar w:fldCharType="separate"/>
      </w:r>
      <w:r>
        <w:t>21</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_Toc772608381 </w:instrText>
      </w:r>
      <w:r>
        <w:rPr>
          <w:rFonts w:hint="default"/>
          <w:lang w:val="id-ID"/>
        </w:rPr>
        <w:fldChar w:fldCharType="separate"/>
      </w:r>
      <w:r>
        <w:t>5.3 Layout dan Penggunaan Template</w:t>
      </w:r>
      <w:r>
        <w:tab/>
      </w:r>
      <w:r>
        <w:fldChar w:fldCharType="begin"/>
      </w:r>
      <w:r>
        <w:instrText xml:space="preserve"> PAGEREF _Toc772608381 \h </w:instrText>
      </w:r>
      <w:r>
        <w:fldChar w:fldCharType="separate"/>
      </w:r>
      <w:r>
        <w:t>22</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_Toc195084914 </w:instrText>
      </w:r>
      <w:r>
        <w:rPr>
          <w:rFonts w:hint="default"/>
          <w:lang w:val="id-ID"/>
        </w:rPr>
        <w:fldChar w:fldCharType="separate"/>
      </w:r>
      <w:r>
        <w:t>5.3.1 Membuat Layout Dasar</w:t>
      </w:r>
      <w:r>
        <w:tab/>
      </w:r>
      <w:r>
        <w:fldChar w:fldCharType="begin"/>
      </w:r>
      <w:r>
        <w:instrText xml:space="preserve"> PAGEREF _Toc195084914 \h </w:instrText>
      </w:r>
      <w:r>
        <w:fldChar w:fldCharType="separate"/>
      </w:r>
      <w:r>
        <w:t>22</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_Toc1986910183 </w:instrText>
      </w:r>
      <w:r>
        <w:rPr>
          <w:rFonts w:hint="default"/>
          <w:lang w:val="id-ID"/>
        </w:rPr>
        <w:fldChar w:fldCharType="separate"/>
      </w:r>
      <w:r>
        <w:t>5.3.2 Menggunakan Layout di View</w:t>
      </w:r>
      <w:r>
        <w:tab/>
      </w:r>
      <w:r>
        <w:fldChar w:fldCharType="begin"/>
      </w:r>
      <w:r>
        <w:instrText xml:space="preserve"> PAGEREF _Toc1986910183 \h </w:instrText>
      </w:r>
      <w:r>
        <w:fldChar w:fldCharType="separate"/>
      </w:r>
      <w:r>
        <w:t>23</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_Toc994946787 </w:instrText>
      </w:r>
      <w:r>
        <w:rPr>
          <w:rFonts w:hint="default"/>
          <w:lang w:val="id-ID"/>
        </w:rPr>
        <w:fldChar w:fldCharType="separate"/>
      </w:r>
      <w:r>
        <w:t>5.3.3 Membuat Partial Views</w:t>
      </w:r>
      <w:r>
        <w:tab/>
      </w:r>
      <w:r>
        <w:fldChar w:fldCharType="begin"/>
      </w:r>
      <w:r>
        <w:instrText xml:space="preserve"> PAGEREF _Toc994946787 \h </w:instrText>
      </w:r>
      <w:r>
        <w:fldChar w:fldCharType="separate"/>
      </w:r>
      <w:r>
        <w:t>23</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_Toc675978916 </w:instrText>
      </w:r>
      <w:r>
        <w:rPr>
          <w:rFonts w:hint="default"/>
          <w:lang w:val="id-ID"/>
        </w:rPr>
        <w:fldChar w:fldCharType="separate"/>
      </w:r>
      <w:r>
        <w:t>5.4 Blade Components dan Slots</w:t>
      </w:r>
      <w:r>
        <w:tab/>
      </w:r>
      <w:r>
        <w:fldChar w:fldCharType="begin"/>
      </w:r>
      <w:r>
        <w:instrText xml:space="preserve"> PAGEREF _Toc675978916 \h </w:instrText>
      </w:r>
      <w:r>
        <w:fldChar w:fldCharType="separate"/>
      </w:r>
      <w:r>
        <w:t>24</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_Toc1615607327 </w:instrText>
      </w:r>
      <w:r>
        <w:rPr>
          <w:rFonts w:hint="default"/>
          <w:lang w:val="id-ID"/>
        </w:rPr>
        <w:fldChar w:fldCharType="separate"/>
      </w:r>
      <w:r>
        <w:t>5.4.1 Membuat Component</w:t>
      </w:r>
      <w:r>
        <w:tab/>
      </w:r>
      <w:r>
        <w:fldChar w:fldCharType="begin"/>
      </w:r>
      <w:r>
        <w:instrText xml:space="preserve"> PAGEREF _Toc1615607327 \h </w:instrText>
      </w:r>
      <w:r>
        <w:fldChar w:fldCharType="separate"/>
      </w:r>
      <w:r>
        <w:t>24</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_Toc1711984034 </w:instrText>
      </w:r>
      <w:r>
        <w:rPr>
          <w:rFonts w:hint="default"/>
          <w:lang w:val="id-ID"/>
        </w:rPr>
        <w:fldChar w:fldCharType="separate"/>
      </w:r>
      <w:r>
        <w:t>5.4.2 Menggunakan Component</w:t>
      </w:r>
      <w:r>
        <w:tab/>
      </w:r>
      <w:r>
        <w:fldChar w:fldCharType="begin"/>
      </w:r>
      <w:r>
        <w:instrText xml:space="preserve"> PAGEREF _Toc1711984034 \h </w:instrText>
      </w:r>
      <w:r>
        <w:fldChar w:fldCharType="separate"/>
      </w:r>
      <w:r>
        <w:t>24</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_Toc1209225008 </w:instrText>
      </w:r>
      <w:r>
        <w:rPr>
          <w:rFonts w:hint="default"/>
          <w:lang w:val="id-ID"/>
        </w:rPr>
        <w:fldChar w:fldCharType="separate"/>
      </w:r>
      <w:r>
        <w:t>5.5 Directive Khusus Blade</w:t>
      </w:r>
      <w:r>
        <w:tab/>
      </w:r>
      <w:r>
        <w:fldChar w:fldCharType="begin"/>
      </w:r>
      <w:r>
        <w:instrText xml:space="preserve"> PAGEREF _Toc1209225008 \h </w:instrText>
      </w:r>
      <w:r>
        <w:fldChar w:fldCharType="separate"/>
      </w:r>
      <w:r>
        <w:t>25</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_Toc1344509067 </w:instrText>
      </w:r>
      <w:r>
        <w:rPr>
          <w:rFonts w:hint="default"/>
          <w:lang w:val="id-ID"/>
        </w:rPr>
        <w:fldChar w:fldCharType="separate"/>
      </w:r>
      <w:r>
        <w:t>5.6 Blade Templating untuk Pengembangan Lanjutan</w:t>
      </w:r>
      <w:r>
        <w:tab/>
      </w:r>
      <w:r>
        <w:fldChar w:fldCharType="begin"/>
      </w:r>
      <w:r>
        <w:instrText xml:space="preserve"> PAGEREF _Toc1344509067 \h </w:instrText>
      </w:r>
      <w:r>
        <w:fldChar w:fldCharType="separate"/>
      </w:r>
      <w:r>
        <w:t>25</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_Toc1702803536 </w:instrText>
      </w:r>
      <w:r>
        <w:rPr>
          <w:rFonts w:hint="default"/>
          <w:lang w:val="id-ID"/>
        </w:rPr>
        <w:fldChar w:fldCharType="separate"/>
      </w:r>
      <w:r>
        <w:t>5.7 Praktek: Membuat Halaman Dinamis</w:t>
      </w:r>
      <w:r>
        <w:tab/>
      </w:r>
      <w:r>
        <w:fldChar w:fldCharType="begin"/>
      </w:r>
      <w:r>
        <w:instrText xml:space="preserve"> PAGEREF _Toc1702803536 \h </w:instrText>
      </w:r>
      <w:r>
        <w:fldChar w:fldCharType="separate"/>
      </w:r>
      <w:r>
        <w:t>26</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_Toc1632094572 </w:instrText>
      </w:r>
      <w:r>
        <w:rPr>
          <w:rFonts w:hint="default"/>
          <w:lang w:val="id-ID"/>
        </w:rPr>
        <w:fldChar w:fldCharType="separate"/>
      </w:r>
      <w:r>
        <w:rPr>
          <w:lang w:val="en-US" w:eastAsia="zh-CN"/>
        </w:rPr>
        <w:t>Bab 6:</w:t>
      </w:r>
      <w:r>
        <w:tab/>
      </w:r>
      <w:r>
        <w:fldChar w:fldCharType="begin"/>
      </w:r>
      <w:r>
        <w:instrText xml:space="preserve"> PAGEREF _Toc1632094572 \h </w:instrText>
      </w:r>
      <w:r>
        <w:fldChar w:fldCharType="separate"/>
      </w:r>
      <w:r>
        <w:t>27</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_Toc1295300098 </w:instrText>
      </w:r>
      <w:r>
        <w:rPr>
          <w:rFonts w:hint="default"/>
          <w:lang w:val="id-ID"/>
        </w:rPr>
        <w:fldChar w:fldCharType="separate"/>
      </w:r>
      <w:r>
        <w:rPr>
          <w:lang w:val="en-US" w:eastAsia="zh-CN"/>
        </w:rPr>
        <w:t>CRUD dengan Laravel</w:t>
      </w:r>
      <w:r>
        <w:tab/>
      </w:r>
      <w:r>
        <w:fldChar w:fldCharType="begin"/>
      </w:r>
      <w:r>
        <w:instrText xml:space="preserve"> PAGEREF _Toc1295300098 \h </w:instrText>
      </w:r>
      <w:r>
        <w:fldChar w:fldCharType="separate"/>
      </w:r>
      <w:r>
        <w:t>27</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_Toc1783531763 </w:instrText>
      </w:r>
      <w:r>
        <w:rPr>
          <w:rFonts w:hint="default"/>
          <w:lang w:val="id-ID"/>
        </w:rPr>
        <w:fldChar w:fldCharType="separate"/>
      </w:r>
      <w:r>
        <w:rPr>
          <w:rFonts w:hint="default"/>
          <w:lang w:val="id-ID" w:eastAsia="zh-CN"/>
        </w:rPr>
        <w:t>6.1 Pengantar CRUD</w:t>
      </w:r>
      <w:r>
        <w:tab/>
      </w:r>
      <w:r>
        <w:fldChar w:fldCharType="begin"/>
      </w:r>
      <w:r>
        <w:instrText xml:space="preserve"> PAGEREF _Toc1783531763 \h </w:instrText>
      </w:r>
      <w:r>
        <w:fldChar w:fldCharType="separate"/>
      </w:r>
      <w:r>
        <w:t>27</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_Toc1654084080 </w:instrText>
      </w:r>
      <w:r>
        <w:rPr>
          <w:rFonts w:hint="default"/>
          <w:lang w:val="id-ID"/>
        </w:rPr>
        <w:fldChar w:fldCharType="separate"/>
      </w:r>
      <w:r>
        <w:rPr>
          <w:rFonts w:hint="default"/>
          <w:lang w:val="id-ID" w:eastAsia="zh-CN"/>
        </w:rPr>
        <w:t>6.2 Membuat Model dan Migrasi</w:t>
      </w:r>
      <w:r>
        <w:tab/>
      </w:r>
      <w:r>
        <w:fldChar w:fldCharType="begin"/>
      </w:r>
      <w:r>
        <w:instrText xml:space="preserve"> PAGEREF _Toc1654084080 \h </w:instrText>
      </w:r>
      <w:r>
        <w:fldChar w:fldCharType="separate"/>
      </w:r>
      <w:r>
        <w:t>27</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_Toc248582663 </w:instrText>
      </w:r>
      <w:r>
        <w:rPr>
          <w:rFonts w:hint="default"/>
          <w:lang w:val="id-ID"/>
        </w:rPr>
        <w:fldChar w:fldCharType="separate"/>
      </w:r>
      <w:r>
        <w:rPr>
          <w:rFonts w:hint="default"/>
          <w:lang w:val="id-ID" w:eastAsia="zh-CN"/>
        </w:rPr>
        <w:t>6.2.1 Membuat Model dan Migrasi</w:t>
      </w:r>
      <w:r>
        <w:tab/>
      </w:r>
      <w:r>
        <w:fldChar w:fldCharType="begin"/>
      </w:r>
      <w:r>
        <w:instrText xml:space="preserve"> PAGEREF _Toc248582663 \h </w:instrText>
      </w:r>
      <w:r>
        <w:fldChar w:fldCharType="separate"/>
      </w:r>
      <w:r>
        <w:t>27</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_Toc1571768209 </w:instrText>
      </w:r>
      <w:r>
        <w:rPr>
          <w:rFonts w:hint="default"/>
          <w:lang w:val="id-ID"/>
        </w:rPr>
        <w:fldChar w:fldCharType="separate"/>
      </w:r>
      <w:r>
        <w:rPr>
          <w:rFonts w:hint="default"/>
          <w:lang w:val="id-ID" w:eastAsia="zh-CN"/>
        </w:rPr>
        <w:t>6.2.2 Menulis Skema Tabel di Migrasi</w:t>
      </w:r>
      <w:r>
        <w:tab/>
      </w:r>
      <w:r>
        <w:fldChar w:fldCharType="begin"/>
      </w:r>
      <w:r>
        <w:instrText xml:space="preserve"> PAGEREF _Toc1571768209 \h </w:instrText>
      </w:r>
      <w:r>
        <w:fldChar w:fldCharType="separate"/>
      </w:r>
      <w:r>
        <w:t>27</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_Toc249079752 </w:instrText>
      </w:r>
      <w:r>
        <w:rPr>
          <w:rFonts w:hint="default"/>
          <w:lang w:val="id-ID"/>
        </w:rPr>
        <w:fldChar w:fldCharType="separate"/>
      </w:r>
      <w:r>
        <w:rPr>
          <w:rFonts w:hint="default"/>
          <w:lang w:val="id-ID" w:eastAsia="zh-CN"/>
        </w:rPr>
        <w:t>6.3 Membuat Controller dan Routing</w:t>
      </w:r>
      <w:r>
        <w:tab/>
      </w:r>
      <w:r>
        <w:fldChar w:fldCharType="begin"/>
      </w:r>
      <w:r>
        <w:instrText xml:space="preserve"> PAGEREF _Toc249079752 \h </w:instrText>
      </w:r>
      <w:r>
        <w:fldChar w:fldCharType="separate"/>
      </w:r>
      <w:r>
        <w:t>28</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_Toc1551406816 </w:instrText>
      </w:r>
      <w:r>
        <w:rPr>
          <w:rFonts w:hint="default"/>
          <w:lang w:val="id-ID"/>
        </w:rPr>
        <w:fldChar w:fldCharType="separate"/>
      </w:r>
      <w:r>
        <w:rPr>
          <w:rFonts w:hint="default"/>
          <w:lang w:val="id-ID" w:eastAsia="zh-CN"/>
        </w:rPr>
        <w:t>6.3.1 Membuat Controller</w:t>
      </w:r>
      <w:r>
        <w:tab/>
      </w:r>
      <w:r>
        <w:fldChar w:fldCharType="begin"/>
      </w:r>
      <w:r>
        <w:instrText xml:space="preserve"> PAGEREF _Toc1551406816 \h </w:instrText>
      </w:r>
      <w:r>
        <w:fldChar w:fldCharType="separate"/>
      </w:r>
      <w:r>
        <w:t>28</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_Toc925656208 </w:instrText>
      </w:r>
      <w:r>
        <w:rPr>
          <w:rFonts w:hint="default"/>
          <w:lang w:val="id-ID"/>
        </w:rPr>
        <w:fldChar w:fldCharType="separate"/>
      </w:r>
      <w:r>
        <w:rPr>
          <w:rFonts w:hint="default"/>
          <w:lang w:val="id-ID" w:eastAsia="zh-CN"/>
        </w:rPr>
        <w:t>6.3.2 Menambahkan Routing</w:t>
      </w:r>
      <w:r>
        <w:tab/>
      </w:r>
      <w:r>
        <w:fldChar w:fldCharType="begin"/>
      </w:r>
      <w:r>
        <w:instrText xml:space="preserve"> PAGEREF _Toc925656208 \h </w:instrText>
      </w:r>
      <w:r>
        <w:fldChar w:fldCharType="separate"/>
      </w:r>
      <w:r>
        <w:t>28</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_Toc1107690695 </w:instrText>
      </w:r>
      <w:r>
        <w:rPr>
          <w:rFonts w:hint="default"/>
          <w:lang w:val="id-ID"/>
        </w:rPr>
        <w:fldChar w:fldCharType="separate"/>
      </w:r>
      <w:r>
        <w:rPr>
          <w:rFonts w:hint="default"/>
          <w:lang w:val="id-ID" w:eastAsia="zh-CN"/>
        </w:rPr>
        <w:t>6.4 Implementasi CRUD</w:t>
      </w:r>
      <w:r>
        <w:tab/>
      </w:r>
      <w:r>
        <w:fldChar w:fldCharType="begin"/>
      </w:r>
      <w:r>
        <w:instrText xml:space="preserve"> PAGEREF _Toc1107690695 \h </w:instrText>
      </w:r>
      <w:r>
        <w:fldChar w:fldCharType="separate"/>
      </w:r>
      <w:r>
        <w:t>28</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_Toc25536161 </w:instrText>
      </w:r>
      <w:r>
        <w:rPr>
          <w:rFonts w:hint="default"/>
          <w:lang w:val="id-ID"/>
        </w:rPr>
        <w:fldChar w:fldCharType="separate"/>
      </w:r>
      <w:r>
        <w:rPr>
          <w:rFonts w:hint="default"/>
          <w:lang w:val="id-ID" w:eastAsia="zh-CN"/>
        </w:rPr>
        <w:t>6.4.1 Membuat Post Baru (Create)</w:t>
      </w:r>
      <w:r>
        <w:tab/>
      </w:r>
      <w:r>
        <w:fldChar w:fldCharType="begin"/>
      </w:r>
      <w:r>
        <w:instrText xml:space="preserve"> PAGEREF _Toc25536161 \h </w:instrText>
      </w:r>
      <w:r>
        <w:fldChar w:fldCharType="separate"/>
      </w:r>
      <w:r>
        <w:t>28</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_Toc943323512 </w:instrText>
      </w:r>
      <w:r>
        <w:rPr>
          <w:rFonts w:hint="default"/>
          <w:lang w:val="id-ID"/>
        </w:rPr>
        <w:fldChar w:fldCharType="separate"/>
      </w:r>
      <w:r>
        <w:rPr>
          <w:rFonts w:hint="default"/>
          <w:lang w:val="id-ID" w:eastAsia="zh-CN"/>
        </w:rPr>
        <w:t>6.4.2 Membaca dan Menampilkan Post (Read)</w:t>
      </w:r>
      <w:r>
        <w:tab/>
      </w:r>
      <w:r>
        <w:fldChar w:fldCharType="begin"/>
      </w:r>
      <w:r>
        <w:instrText xml:space="preserve"> PAGEREF _Toc943323512 \h </w:instrText>
      </w:r>
      <w:r>
        <w:fldChar w:fldCharType="separate"/>
      </w:r>
      <w:r>
        <w:t>29</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_Toc2102518691 </w:instrText>
      </w:r>
      <w:r>
        <w:rPr>
          <w:rFonts w:hint="default"/>
          <w:lang w:val="id-ID"/>
        </w:rPr>
        <w:fldChar w:fldCharType="separate"/>
      </w:r>
      <w:r>
        <w:rPr>
          <w:rFonts w:hint="default"/>
          <w:lang w:val="id-ID" w:eastAsia="zh-CN"/>
        </w:rPr>
        <w:t>6.4.3 Mengedit dan Memperbarui Post (Update)</w:t>
      </w:r>
      <w:r>
        <w:tab/>
      </w:r>
      <w:r>
        <w:fldChar w:fldCharType="begin"/>
      </w:r>
      <w:r>
        <w:instrText xml:space="preserve"> PAGEREF _Toc2102518691 \h </w:instrText>
      </w:r>
      <w:r>
        <w:fldChar w:fldCharType="separate"/>
      </w:r>
      <w:r>
        <w:t>30</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_Toc1115821292 </w:instrText>
      </w:r>
      <w:r>
        <w:rPr>
          <w:rFonts w:hint="default"/>
          <w:lang w:val="id-ID"/>
        </w:rPr>
        <w:fldChar w:fldCharType="separate"/>
      </w:r>
      <w:r>
        <w:rPr>
          <w:rFonts w:hint="default"/>
          <w:lang w:val="id-ID" w:eastAsia="zh-CN"/>
        </w:rPr>
        <w:t>6.4.4 Menghapus Post (Delete)</w:t>
      </w:r>
      <w:r>
        <w:tab/>
      </w:r>
      <w:r>
        <w:fldChar w:fldCharType="begin"/>
      </w:r>
      <w:r>
        <w:instrText xml:space="preserve"> PAGEREF _Toc1115821292 \h </w:instrText>
      </w:r>
      <w:r>
        <w:fldChar w:fldCharType="separate"/>
      </w:r>
      <w:r>
        <w:t>31</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_Toc26165356 </w:instrText>
      </w:r>
      <w:r>
        <w:rPr>
          <w:rFonts w:hint="default"/>
          <w:lang w:val="id-ID"/>
        </w:rPr>
        <w:fldChar w:fldCharType="separate"/>
      </w:r>
      <w:r>
        <w:rPr>
          <w:rFonts w:hint="default"/>
          <w:lang w:val="id-ID" w:eastAsia="zh-CN"/>
        </w:rPr>
        <w:t>6.5 Validasi Data</w:t>
      </w:r>
      <w:r>
        <w:tab/>
      </w:r>
      <w:r>
        <w:fldChar w:fldCharType="begin"/>
      </w:r>
      <w:r>
        <w:instrText xml:space="preserve"> PAGEREF _Toc26165356 \h </w:instrText>
      </w:r>
      <w:r>
        <w:fldChar w:fldCharType="separate"/>
      </w:r>
      <w:r>
        <w:t>32</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_Toc855037188 </w:instrText>
      </w:r>
      <w:r>
        <w:rPr>
          <w:rFonts w:hint="default"/>
          <w:lang w:val="id-ID"/>
        </w:rPr>
        <w:fldChar w:fldCharType="separate"/>
      </w:r>
      <w:r>
        <w:rPr>
          <w:rFonts w:hint="default"/>
          <w:lang w:val="id-ID" w:eastAsia="zh-CN"/>
        </w:rPr>
        <w:t>6.6 Menyempurnakan UI dengan Blade</w:t>
      </w:r>
      <w:r>
        <w:tab/>
      </w:r>
      <w:r>
        <w:fldChar w:fldCharType="begin"/>
      </w:r>
      <w:r>
        <w:instrText xml:space="preserve"> PAGEREF _Toc855037188 \h </w:instrText>
      </w:r>
      <w:r>
        <w:fldChar w:fldCharType="separate"/>
      </w:r>
      <w:r>
        <w:t>32</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_Toc1992628626 </w:instrText>
      </w:r>
      <w:r>
        <w:rPr>
          <w:rFonts w:hint="default"/>
          <w:lang w:val="id-ID"/>
        </w:rPr>
        <w:fldChar w:fldCharType="separate"/>
      </w:r>
      <w:r>
        <w:rPr>
          <w:rFonts w:hint="default"/>
          <w:lang w:val="id-ID" w:eastAsia="zh-CN"/>
        </w:rPr>
        <w:t>6.7 Tugas: Membuat CRUD Lengkap</w:t>
      </w:r>
      <w:r>
        <w:tab/>
      </w:r>
      <w:r>
        <w:fldChar w:fldCharType="begin"/>
      </w:r>
      <w:r>
        <w:instrText xml:space="preserve"> PAGEREF _Toc1992628626 \h </w:instrText>
      </w:r>
      <w:r>
        <w:fldChar w:fldCharType="separate"/>
      </w:r>
      <w:r>
        <w:t>32</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_Toc505816877 </w:instrText>
      </w:r>
      <w:r>
        <w:rPr>
          <w:rFonts w:hint="default"/>
          <w:lang w:val="id-ID"/>
        </w:rPr>
        <w:fldChar w:fldCharType="separate"/>
      </w:r>
      <w:r>
        <w:rPr>
          <w:rFonts w:hint="default"/>
          <w:lang w:val="en-US" w:eastAsia="zh-CN"/>
        </w:rPr>
        <w:t>Bab 7:</w:t>
      </w:r>
      <w:r>
        <w:tab/>
      </w:r>
      <w:r>
        <w:fldChar w:fldCharType="begin"/>
      </w:r>
      <w:r>
        <w:instrText xml:space="preserve"> PAGEREF _Toc505816877 \h </w:instrText>
      </w:r>
      <w:r>
        <w:fldChar w:fldCharType="separate"/>
      </w:r>
      <w:r>
        <w:t>33</w:t>
      </w:r>
      <w:r>
        <w:fldChar w:fldCharType="end"/>
      </w:r>
      <w:r>
        <w:rPr>
          <w:rFonts w:hint="default"/>
          <w:lang w:val="id-ID"/>
        </w:rPr>
        <w:fldChar w:fldCharType="end"/>
      </w:r>
    </w:p>
    <w:p>
      <w:pPr>
        <w:pStyle w:val="142"/>
        <w:tabs>
          <w:tab w:val="right" w:leader="dot" w:pos="8306"/>
        </w:tabs>
      </w:pPr>
      <w:r>
        <w:rPr>
          <w:rFonts w:hint="default"/>
          <w:lang w:val="id-ID"/>
        </w:rPr>
        <w:fldChar w:fldCharType="begin"/>
      </w:r>
      <w:r>
        <w:rPr>
          <w:rFonts w:hint="default"/>
          <w:lang w:val="id-ID"/>
        </w:rPr>
        <w:instrText xml:space="preserve"> HYPERLINK \l _Toc1590269267 </w:instrText>
      </w:r>
      <w:r>
        <w:rPr>
          <w:rFonts w:hint="default"/>
          <w:lang w:val="id-ID"/>
        </w:rPr>
        <w:fldChar w:fldCharType="separate"/>
      </w:r>
      <w:r>
        <w:rPr>
          <w:rFonts w:hint="default"/>
          <w:lang w:val="en-US" w:eastAsia="zh-CN"/>
        </w:rPr>
        <w:t>Relasi Antar Tabel</w:t>
      </w:r>
      <w:r>
        <w:tab/>
      </w:r>
      <w:r>
        <w:fldChar w:fldCharType="begin"/>
      </w:r>
      <w:r>
        <w:instrText xml:space="preserve"> PAGEREF _Toc1590269267 \h </w:instrText>
      </w:r>
      <w:r>
        <w:fldChar w:fldCharType="separate"/>
      </w:r>
      <w:r>
        <w:t>33</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_Toc100001658 </w:instrText>
      </w:r>
      <w:r>
        <w:rPr>
          <w:rFonts w:hint="default"/>
          <w:lang w:val="id-ID"/>
        </w:rPr>
        <w:fldChar w:fldCharType="separate"/>
      </w:r>
      <w:r>
        <w:rPr>
          <w:lang w:val="en-US" w:eastAsia="zh-CN"/>
        </w:rPr>
        <w:t>7.1 Pengantar Relasi Antar Tabel</w:t>
      </w:r>
      <w:r>
        <w:tab/>
      </w:r>
      <w:r>
        <w:fldChar w:fldCharType="begin"/>
      </w:r>
      <w:r>
        <w:instrText xml:space="preserve"> PAGEREF _Toc100001658 \h </w:instrText>
      </w:r>
      <w:r>
        <w:fldChar w:fldCharType="separate"/>
      </w:r>
      <w:r>
        <w:t>33</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_Toc99864047 </w:instrText>
      </w:r>
      <w:r>
        <w:rPr>
          <w:rFonts w:hint="default"/>
          <w:lang w:val="id-ID"/>
        </w:rPr>
        <w:fldChar w:fldCharType="separate"/>
      </w:r>
      <w:r>
        <w:rPr>
          <w:rFonts w:hint="default"/>
          <w:lang w:val="id-ID" w:eastAsia="zh-CN"/>
        </w:rPr>
        <w:t>7.2 Relasi One-to-One</w:t>
      </w:r>
      <w:r>
        <w:tab/>
      </w:r>
      <w:r>
        <w:fldChar w:fldCharType="begin"/>
      </w:r>
      <w:r>
        <w:instrText xml:space="preserve"> PAGEREF _Toc99864047 \h </w:instrText>
      </w:r>
      <w:r>
        <w:fldChar w:fldCharType="separate"/>
      </w:r>
      <w:r>
        <w:t>33</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_Toc215394000 </w:instrText>
      </w:r>
      <w:r>
        <w:rPr>
          <w:rFonts w:hint="default"/>
          <w:lang w:val="id-ID"/>
        </w:rPr>
        <w:fldChar w:fldCharType="separate"/>
      </w:r>
      <w:r>
        <w:rPr>
          <w:lang w:val="en-US" w:eastAsia="zh-CN"/>
        </w:rPr>
        <w:t>7.2.1 Membuat Migrasi dan Model</w:t>
      </w:r>
      <w:r>
        <w:tab/>
      </w:r>
      <w:r>
        <w:fldChar w:fldCharType="begin"/>
      </w:r>
      <w:r>
        <w:instrText xml:space="preserve"> PAGEREF _Toc215394000 \h </w:instrText>
      </w:r>
      <w:r>
        <w:fldChar w:fldCharType="separate"/>
      </w:r>
      <w:r>
        <w:t>33</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_Toc295086573 </w:instrText>
      </w:r>
      <w:r>
        <w:rPr>
          <w:rFonts w:hint="default"/>
          <w:lang w:val="id-ID"/>
        </w:rPr>
        <w:fldChar w:fldCharType="separate"/>
      </w:r>
      <w:r>
        <w:rPr>
          <w:rFonts w:hint="default"/>
          <w:lang w:val="id-ID" w:eastAsia="zh-CN"/>
        </w:rPr>
        <w:t>7.2.2 Mendefinisikan Relasi di Model</w:t>
      </w:r>
      <w:r>
        <w:tab/>
      </w:r>
      <w:r>
        <w:fldChar w:fldCharType="begin"/>
      </w:r>
      <w:r>
        <w:instrText xml:space="preserve"> PAGEREF _Toc295086573 \h </w:instrText>
      </w:r>
      <w:r>
        <w:fldChar w:fldCharType="separate"/>
      </w:r>
      <w:r>
        <w:t>34</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_Toc2086774230 </w:instrText>
      </w:r>
      <w:r>
        <w:rPr>
          <w:rFonts w:hint="default"/>
          <w:lang w:val="id-ID"/>
        </w:rPr>
        <w:fldChar w:fldCharType="separate"/>
      </w:r>
      <w:r>
        <w:rPr>
          <w:rFonts w:hint="default"/>
          <w:lang w:val="id-ID" w:eastAsia="zh-CN"/>
        </w:rPr>
        <w:t>7.2.3 Menggunakan Relasi One-to-One</w:t>
      </w:r>
      <w:r>
        <w:tab/>
      </w:r>
      <w:r>
        <w:fldChar w:fldCharType="begin"/>
      </w:r>
      <w:r>
        <w:instrText xml:space="preserve"> PAGEREF _Toc2086774230 \h </w:instrText>
      </w:r>
      <w:r>
        <w:fldChar w:fldCharType="separate"/>
      </w:r>
      <w:r>
        <w:t>34</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_Toc1210340788 </w:instrText>
      </w:r>
      <w:r>
        <w:rPr>
          <w:rFonts w:hint="default"/>
          <w:lang w:val="id-ID"/>
        </w:rPr>
        <w:fldChar w:fldCharType="separate"/>
      </w:r>
      <w:r>
        <w:rPr>
          <w:rFonts w:hint="default"/>
          <w:lang w:val="id-ID" w:eastAsia="zh-CN"/>
        </w:rPr>
        <w:t>7.3 Relasi One-to-Many</w:t>
      </w:r>
      <w:r>
        <w:tab/>
      </w:r>
      <w:r>
        <w:fldChar w:fldCharType="begin"/>
      </w:r>
      <w:r>
        <w:instrText xml:space="preserve"> PAGEREF _Toc1210340788 \h </w:instrText>
      </w:r>
      <w:r>
        <w:fldChar w:fldCharType="separate"/>
      </w:r>
      <w:r>
        <w:t>34</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_Toc971065489 </w:instrText>
      </w:r>
      <w:r>
        <w:rPr>
          <w:rFonts w:hint="default"/>
          <w:lang w:val="id-ID"/>
        </w:rPr>
        <w:fldChar w:fldCharType="separate"/>
      </w:r>
      <w:r>
        <w:rPr>
          <w:rFonts w:hint="default"/>
          <w:lang w:val="id-ID" w:eastAsia="zh-CN"/>
        </w:rPr>
        <w:t>7.3.1 Membuat Migrasi dan Model</w:t>
      </w:r>
      <w:r>
        <w:tab/>
      </w:r>
      <w:r>
        <w:fldChar w:fldCharType="begin"/>
      </w:r>
      <w:r>
        <w:instrText xml:space="preserve"> PAGEREF _Toc971065489 \h </w:instrText>
      </w:r>
      <w:r>
        <w:fldChar w:fldCharType="separate"/>
      </w:r>
      <w:r>
        <w:t>34</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_Toc1554897909 </w:instrText>
      </w:r>
      <w:r>
        <w:rPr>
          <w:rFonts w:hint="default"/>
          <w:lang w:val="id-ID"/>
        </w:rPr>
        <w:fldChar w:fldCharType="separate"/>
      </w:r>
      <w:r>
        <w:rPr>
          <w:rFonts w:hint="default"/>
          <w:lang w:val="id-ID" w:eastAsia="zh-CN"/>
        </w:rPr>
        <w:t>7.3.2 Mendefinisikan Relasi di Model</w:t>
      </w:r>
      <w:r>
        <w:tab/>
      </w:r>
      <w:r>
        <w:fldChar w:fldCharType="begin"/>
      </w:r>
      <w:r>
        <w:instrText xml:space="preserve"> PAGEREF _Toc1554897909 \h </w:instrText>
      </w:r>
      <w:r>
        <w:fldChar w:fldCharType="separate"/>
      </w:r>
      <w:r>
        <w:t>35</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_Toc774841174 </w:instrText>
      </w:r>
      <w:r>
        <w:rPr>
          <w:rFonts w:hint="default"/>
          <w:lang w:val="id-ID"/>
        </w:rPr>
        <w:fldChar w:fldCharType="separate"/>
      </w:r>
      <w:r>
        <w:rPr>
          <w:rFonts w:hint="default"/>
          <w:lang w:val="id-ID" w:eastAsia="zh-CN"/>
        </w:rPr>
        <w:t>7.3.3 Menggunakan Relasi One-to-Many</w:t>
      </w:r>
      <w:r>
        <w:tab/>
      </w:r>
      <w:r>
        <w:fldChar w:fldCharType="begin"/>
      </w:r>
      <w:r>
        <w:instrText xml:space="preserve"> PAGEREF _Toc774841174 \h </w:instrText>
      </w:r>
      <w:r>
        <w:fldChar w:fldCharType="separate"/>
      </w:r>
      <w:r>
        <w:t>35</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_Toc32806849 </w:instrText>
      </w:r>
      <w:r>
        <w:rPr>
          <w:rFonts w:hint="default"/>
          <w:lang w:val="id-ID"/>
        </w:rPr>
        <w:fldChar w:fldCharType="separate"/>
      </w:r>
      <w:r>
        <w:rPr>
          <w:rFonts w:hint="default"/>
          <w:lang w:val="id-ID" w:eastAsia="zh-CN"/>
        </w:rPr>
        <w:t>7.4 Relasi Many-to-Many</w:t>
      </w:r>
      <w:r>
        <w:tab/>
      </w:r>
      <w:r>
        <w:fldChar w:fldCharType="begin"/>
      </w:r>
      <w:r>
        <w:instrText xml:space="preserve"> PAGEREF _Toc32806849 \h </w:instrText>
      </w:r>
      <w:r>
        <w:fldChar w:fldCharType="separate"/>
      </w:r>
      <w:r>
        <w:t>35</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_Toc751923328 </w:instrText>
      </w:r>
      <w:r>
        <w:rPr>
          <w:rFonts w:hint="default"/>
          <w:lang w:val="id-ID"/>
        </w:rPr>
        <w:fldChar w:fldCharType="separate"/>
      </w:r>
      <w:r>
        <w:rPr>
          <w:rFonts w:hint="default"/>
          <w:lang w:val="id-ID" w:eastAsia="zh-CN"/>
        </w:rPr>
        <w:t>7.4.1 Membuat Tabel Pivot</w:t>
      </w:r>
      <w:r>
        <w:tab/>
      </w:r>
      <w:r>
        <w:fldChar w:fldCharType="begin"/>
      </w:r>
      <w:r>
        <w:instrText xml:space="preserve"> PAGEREF _Toc751923328 \h </w:instrText>
      </w:r>
      <w:r>
        <w:fldChar w:fldCharType="separate"/>
      </w:r>
      <w:r>
        <w:t>36</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_Toc330161063 </w:instrText>
      </w:r>
      <w:r>
        <w:rPr>
          <w:rFonts w:hint="default"/>
          <w:lang w:val="id-ID"/>
        </w:rPr>
        <w:fldChar w:fldCharType="separate"/>
      </w:r>
      <w:r>
        <w:rPr>
          <w:rFonts w:hint="default"/>
          <w:lang w:val="id-ID" w:eastAsia="zh-CN"/>
        </w:rPr>
        <w:t>7.4.2 Mendefinisikan Relasi di Model</w:t>
      </w:r>
      <w:r>
        <w:tab/>
      </w:r>
      <w:r>
        <w:fldChar w:fldCharType="begin"/>
      </w:r>
      <w:r>
        <w:instrText xml:space="preserve"> PAGEREF _Toc330161063 \h </w:instrText>
      </w:r>
      <w:r>
        <w:fldChar w:fldCharType="separate"/>
      </w:r>
      <w:r>
        <w:t>37</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_Toc1664901421 </w:instrText>
      </w:r>
      <w:r>
        <w:rPr>
          <w:rFonts w:hint="default"/>
          <w:lang w:val="id-ID"/>
        </w:rPr>
        <w:fldChar w:fldCharType="separate"/>
      </w:r>
      <w:r>
        <w:rPr>
          <w:rFonts w:hint="default"/>
          <w:lang w:val="id-ID" w:eastAsia="zh-CN"/>
        </w:rPr>
        <w:t>7.4.3 Menggunakan Relasi Many-to-Many</w:t>
      </w:r>
      <w:r>
        <w:tab/>
      </w:r>
      <w:r>
        <w:fldChar w:fldCharType="begin"/>
      </w:r>
      <w:r>
        <w:instrText xml:space="preserve"> PAGEREF _Toc1664901421 \h </w:instrText>
      </w:r>
      <w:r>
        <w:fldChar w:fldCharType="separate"/>
      </w:r>
      <w:r>
        <w:t>37</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_Toc2047223427 </w:instrText>
      </w:r>
      <w:r>
        <w:rPr>
          <w:rFonts w:hint="default"/>
          <w:lang w:val="id-ID"/>
        </w:rPr>
        <w:fldChar w:fldCharType="separate"/>
      </w:r>
      <w:r>
        <w:rPr>
          <w:rFonts w:hint="default"/>
          <w:lang w:val="id-ID" w:eastAsia="zh-CN"/>
        </w:rPr>
        <w:t>7.5 Relasi Has Many Through</w:t>
      </w:r>
      <w:r>
        <w:tab/>
      </w:r>
      <w:r>
        <w:fldChar w:fldCharType="begin"/>
      </w:r>
      <w:r>
        <w:instrText xml:space="preserve"> PAGEREF _Toc2047223427 \h </w:instrText>
      </w:r>
      <w:r>
        <w:fldChar w:fldCharType="separate"/>
      </w:r>
      <w:r>
        <w:t>37</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_Toc2113692826 </w:instrText>
      </w:r>
      <w:r>
        <w:rPr>
          <w:rFonts w:hint="default"/>
          <w:lang w:val="id-ID"/>
        </w:rPr>
        <w:fldChar w:fldCharType="separate"/>
      </w:r>
      <w:r>
        <w:rPr>
          <w:rFonts w:hint="default"/>
          <w:lang w:val="id-ID" w:eastAsia="zh-CN"/>
        </w:rPr>
        <w:t>7.5.1 Mendefinisikan Relasi di Model</w:t>
      </w:r>
      <w:r>
        <w:tab/>
      </w:r>
      <w:r>
        <w:fldChar w:fldCharType="begin"/>
      </w:r>
      <w:r>
        <w:instrText xml:space="preserve"> PAGEREF _Toc2113692826 \h </w:instrText>
      </w:r>
      <w:r>
        <w:fldChar w:fldCharType="separate"/>
      </w:r>
      <w:r>
        <w:t>37</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_Toc1171501853 </w:instrText>
      </w:r>
      <w:r>
        <w:rPr>
          <w:rFonts w:hint="default"/>
          <w:lang w:val="id-ID"/>
        </w:rPr>
        <w:fldChar w:fldCharType="separate"/>
      </w:r>
      <w:r>
        <w:rPr>
          <w:rFonts w:hint="default"/>
          <w:lang w:val="id-ID" w:eastAsia="zh-CN"/>
        </w:rPr>
        <w:t>7.5.2 Menggunakan Relasi Has Many Through</w:t>
      </w:r>
      <w:r>
        <w:tab/>
      </w:r>
      <w:r>
        <w:fldChar w:fldCharType="begin"/>
      </w:r>
      <w:r>
        <w:instrText xml:space="preserve"> PAGEREF _Toc1171501853 \h </w:instrText>
      </w:r>
      <w:r>
        <w:fldChar w:fldCharType="separate"/>
      </w:r>
      <w:r>
        <w:t>38</w:t>
      </w:r>
      <w:r>
        <w:fldChar w:fldCharType="end"/>
      </w:r>
      <w:r>
        <w:rPr>
          <w:rFonts w:hint="default"/>
          <w:lang w:val="id-ID"/>
        </w:rPr>
        <w:fldChar w:fldCharType="end"/>
      </w:r>
    </w:p>
    <w:p>
      <w:pPr>
        <w:pStyle w:val="143"/>
        <w:tabs>
          <w:tab w:val="right" w:leader="dot" w:pos="8306"/>
        </w:tabs>
      </w:pPr>
      <w:r>
        <w:rPr>
          <w:rFonts w:hint="default"/>
          <w:lang w:val="id-ID"/>
        </w:rPr>
        <w:fldChar w:fldCharType="begin"/>
      </w:r>
      <w:r>
        <w:rPr>
          <w:rFonts w:hint="default"/>
          <w:lang w:val="id-ID"/>
        </w:rPr>
        <w:instrText xml:space="preserve"> HYPERLINK \l _Toc148322442 </w:instrText>
      </w:r>
      <w:r>
        <w:rPr>
          <w:rFonts w:hint="default"/>
          <w:lang w:val="id-ID"/>
        </w:rPr>
        <w:fldChar w:fldCharType="separate"/>
      </w:r>
      <w:r>
        <w:rPr>
          <w:rFonts w:hint="default"/>
          <w:lang w:val="id-ID" w:eastAsia="zh-CN"/>
        </w:rPr>
        <w:t>7.6 Relasi Polimorfik</w:t>
      </w:r>
      <w:r>
        <w:tab/>
      </w:r>
      <w:r>
        <w:fldChar w:fldCharType="begin"/>
      </w:r>
      <w:r>
        <w:instrText xml:space="preserve"> PAGEREF _Toc148322442 \h </w:instrText>
      </w:r>
      <w:r>
        <w:fldChar w:fldCharType="separate"/>
      </w:r>
      <w:r>
        <w:t>38</w:t>
      </w:r>
      <w:r>
        <w:fldChar w:fldCharType="end"/>
      </w:r>
      <w:r>
        <w:rPr>
          <w:rFonts w:hint="default"/>
          <w:lang w:val="id-ID"/>
        </w:rPr>
        <w:fldChar w:fldCharType="end"/>
      </w:r>
    </w:p>
    <w:p>
      <w:pPr>
        <w:pStyle w:val="144"/>
        <w:tabs>
          <w:tab w:val="right" w:leader="dot" w:pos="8306"/>
        </w:tabs>
      </w:pPr>
      <w:r>
        <w:rPr>
          <w:rFonts w:hint="default"/>
          <w:lang w:val="id-ID"/>
        </w:rPr>
        <w:fldChar w:fldCharType="begin"/>
      </w:r>
      <w:r>
        <w:rPr>
          <w:rFonts w:hint="default"/>
          <w:lang w:val="id-ID"/>
        </w:rPr>
        <w:instrText xml:space="preserve"> HYPERLINK \l _Toc1537977387 </w:instrText>
      </w:r>
      <w:r>
        <w:rPr>
          <w:rFonts w:hint="default"/>
          <w:lang w:val="id-ID"/>
        </w:rPr>
        <w:fldChar w:fldCharType="separate"/>
      </w:r>
      <w:r>
        <w:rPr>
          <w:rFonts w:hint="default"/>
          <w:lang w:val="id-ID" w:eastAsia="zh-CN"/>
        </w:rPr>
        <w:t>7.6.1 Membuat Relasi Polimorfik</w:t>
      </w:r>
      <w:r>
        <w:tab/>
      </w:r>
      <w:r>
        <w:fldChar w:fldCharType="begin"/>
      </w:r>
      <w:r>
        <w:instrText xml:space="preserve"> PAGEREF _Toc1537977387 \h </w:instrText>
      </w:r>
      <w:r>
        <w:fldChar w:fldCharType="separate"/>
      </w:r>
      <w:r>
        <w:t>38</w:t>
      </w:r>
      <w:r>
        <w:fldChar w:fldCharType="end"/>
      </w:r>
      <w:r>
        <w:rPr>
          <w:rFonts w:hint="default"/>
          <w:lang w:val="id-ID"/>
        </w:rPr>
        <w:fldChar w:fldCharType="end"/>
      </w:r>
    </w:p>
    <w:p>
      <w:pPr>
        <w:rPr>
          <w:rFonts w:hint="default"/>
          <w:lang w:val="id-ID"/>
        </w:rPr>
        <w:sectPr>
          <w:pgSz w:w="11906" w:h="16838"/>
          <w:pgMar w:top="1440" w:right="1800" w:bottom="1440" w:left="1800" w:header="720" w:footer="720" w:gutter="0"/>
          <w:cols w:space="720" w:num="1"/>
          <w:docGrid w:linePitch="360" w:charSpace="0"/>
        </w:sectPr>
      </w:pPr>
      <w:r>
        <w:rPr>
          <w:rFonts w:hint="default"/>
          <w:lang w:val="id-ID"/>
        </w:rPr>
        <w:fldChar w:fldCharType="end"/>
      </w:r>
    </w:p>
    <w:p>
      <w:pPr>
        <w:pStyle w:val="251"/>
        <w:bidi w:val="0"/>
        <w:rPr>
          <w:rFonts w:hint="default"/>
          <w:lang w:val="id-ID"/>
        </w:rPr>
      </w:pPr>
      <w:bookmarkStart w:id="0" w:name="_Toc2037107120"/>
      <w:r>
        <w:rPr>
          <w:rFonts w:hint="default"/>
          <w:lang w:val="id-ID"/>
        </w:rPr>
        <w:t>BAB 1</w:t>
      </w:r>
      <w:bookmarkEnd w:id="0"/>
    </w:p>
    <w:p>
      <w:pPr>
        <w:pStyle w:val="251"/>
        <w:bidi w:val="0"/>
        <w:rPr>
          <w:rFonts w:hint="default"/>
          <w:lang w:val="id-ID"/>
        </w:rPr>
      </w:pPr>
      <w:bookmarkStart w:id="1" w:name="_Toc221889291"/>
      <w:r>
        <w:rPr>
          <w:rFonts w:hint="default"/>
          <w:lang w:val="id-ID"/>
        </w:rPr>
        <w:t>PENGENALAN LARAVEL</w:t>
      </w:r>
      <w:bookmarkEnd w:id="1"/>
    </w:p>
    <w:p>
      <w:pPr>
        <w:jc w:val="center"/>
        <w:rPr>
          <w:rFonts w:hint="default" w:asciiTheme="minorAscii" w:hAnsiTheme="minorAscii"/>
          <w:lang w:val="id-ID"/>
        </w:rPr>
      </w:pPr>
    </w:p>
    <w:p>
      <w:pPr>
        <w:jc w:val="both"/>
        <w:rPr>
          <w:rFonts w:hint="default" w:asciiTheme="minorAscii" w:hAnsiTheme="minorAscii"/>
          <w:lang w:val="id-ID"/>
        </w:rPr>
      </w:pPr>
    </w:p>
    <w:p>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Laravel adalah sebuah framework PHP yang open-source, dirancang untuk memudahkan pengembangan aplikasi web dengan struktur MVC (Model-View-Controller). Laravel menyediakan berbagai fitur yang membantu dalam mengembangkan aplikasi web yang aman, cepat, dan skalabel. Beberapa fitur andalannya termasuk routing, Eloquent ORM, Blade templating engine, dan sistem migrasi database.</w:t>
      </w:r>
    </w:p>
    <w:p>
      <w:pPr>
        <w:jc w:val="both"/>
        <w:rPr>
          <w:rFonts w:hint="default" w:asciiTheme="minorAscii" w:hAnsiTheme="minorAscii"/>
          <w:lang w:val="id-ID"/>
        </w:rPr>
      </w:pPr>
    </w:p>
    <w:p>
      <w:pPr>
        <w:pStyle w:val="249"/>
        <w:bidi w:val="0"/>
        <w:rPr>
          <w:rFonts w:hint="default"/>
          <w:lang w:val="id-ID"/>
        </w:rPr>
      </w:pPr>
      <w:bookmarkStart w:id="2" w:name="_Toc89908724"/>
      <w:r>
        <w:rPr>
          <w:rFonts w:hint="default"/>
          <w:lang w:val="id-ID"/>
        </w:rPr>
        <w:t>1.1 Fitur Utama :</w:t>
      </w:r>
      <w:bookmarkEnd w:id="2"/>
    </w:p>
    <w:p>
      <w:pPr>
        <w:jc w:val="both"/>
        <w:rPr>
          <w:rFonts w:hint="default" w:asciiTheme="minorAscii" w:hAnsiTheme="minorAscii"/>
          <w:lang w:val="id-ID"/>
        </w:rPr>
      </w:pPr>
    </w:p>
    <w:p>
      <w:pPr>
        <w:keepNext w:val="0"/>
        <w:keepLines w:val="0"/>
        <w:widowControl/>
        <w:suppressLineNumbers w:val="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92"/>
          <w:rFonts w:hint="default" w:asciiTheme="minorAscii" w:hAnsiTheme="minorAscii"/>
        </w:rPr>
        <w:t>Routing</w:t>
      </w:r>
      <w:r>
        <w:rPr>
          <w:rFonts w:hint="default" w:asciiTheme="minorAscii" w:hAnsiTheme="minorAscii"/>
        </w:rPr>
        <w:t>: Laravel menyediakan routing yang sederhana dan fleksibel.</w:t>
      </w:r>
    </w:p>
    <w:p>
      <w:pPr>
        <w:keepNext w:val="0"/>
        <w:keepLines w:val="0"/>
        <w:widowControl/>
        <w:suppressLineNumbers w:val="0"/>
        <w:ind w:left="199" w:leftChars="0" w:hanging="199" w:hangingChars="83"/>
        <w:jc w:val="both"/>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92"/>
          <w:rFonts w:hint="default" w:asciiTheme="minorAscii" w:hAnsiTheme="minorAscii"/>
        </w:rPr>
        <w:t>Eloquent ORM</w:t>
      </w:r>
      <w:r>
        <w:rPr>
          <w:rFonts w:hint="default" w:asciiTheme="minorAscii" w:hAnsiTheme="minorAscii"/>
        </w:rPr>
        <w:t>: ORM yang powerful untuk interaksi dengan database menggunakan model.</w:t>
      </w:r>
    </w:p>
    <w:p>
      <w:pPr>
        <w:keepNext w:val="0"/>
        <w:keepLines w:val="0"/>
        <w:widowControl/>
        <w:suppressLineNumbers w:val="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92"/>
          <w:rFonts w:hint="default" w:asciiTheme="minorAscii" w:hAnsiTheme="minorAscii"/>
        </w:rPr>
        <w:t>Blade Templating Engine</w:t>
      </w:r>
      <w:r>
        <w:rPr>
          <w:rFonts w:hint="default" w:asciiTheme="minorAscii" w:hAnsiTheme="minorAscii"/>
        </w:rPr>
        <w:t>: Sistem templating yang efisien dan ringan.</w:t>
      </w:r>
    </w:p>
    <w:p>
      <w:pPr>
        <w:keepNext w:val="0"/>
        <w:keepLines w:val="0"/>
        <w:widowControl/>
        <w:suppressLineNumbers w:val="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92"/>
          <w:rFonts w:hint="default" w:asciiTheme="minorAscii" w:hAnsiTheme="minorAscii"/>
        </w:rPr>
        <w:t>Migration</w:t>
      </w:r>
      <w:r>
        <w:rPr>
          <w:rFonts w:hint="default" w:asciiTheme="minorAscii" w:hAnsiTheme="minorAscii"/>
        </w:rPr>
        <w:t>: Sistem untuk mengelola skema database dengan mudah.</w:t>
      </w:r>
    </w:p>
    <w:p>
      <w:pPr>
        <w:keepNext w:val="0"/>
        <w:keepLines w:val="0"/>
        <w:widowControl/>
        <w:suppressLineNumbers w:val="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92"/>
          <w:rFonts w:hint="default" w:asciiTheme="minorAscii" w:hAnsiTheme="minorAscii"/>
        </w:rPr>
        <w:t>Middleware</w:t>
      </w:r>
      <w:r>
        <w:rPr>
          <w:rFonts w:hint="default" w:asciiTheme="minorAscii" w:hAnsiTheme="minorAscii"/>
        </w:rPr>
        <w:t>: Mekanisme untuk mengatur request HTTP sebelum mencapai controller.</w:t>
      </w:r>
    </w:p>
    <w:p>
      <w:pPr>
        <w:jc w:val="both"/>
        <w:rPr>
          <w:rFonts w:hint="default" w:asciiTheme="minorAscii" w:hAnsiTheme="minorAscii"/>
          <w:lang w:val="id-ID"/>
        </w:rPr>
      </w:pPr>
    </w:p>
    <w:p>
      <w:pPr>
        <w:pStyle w:val="249"/>
        <w:bidi w:val="0"/>
        <w:rPr>
          <w:rFonts w:hint="default"/>
          <w:lang w:val="id-ID"/>
        </w:rPr>
      </w:pPr>
      <w:bookmarkStart w:id="3" w:name="_Toc1746603592"/>
      <w:r>
        <w:rPr>
          <w:rFonts w:hint="default"/>
          <w:lang w:val="id-ID"/>
        </w:rPr>
        <w:t>1.2 Keunggunlan</w:t>
      </w:r>
      <w:bookmarkEnd w:id="3"/>
    </w:p>
    <w:p>
      <w:pPr>
        <w:keepNext w:val="0"/>
        <w:keepLines w:val="0"/>
        <w:widowControl/>
        <w:suppressLineNumbers w:val="0"/>
        <w:ind w:left="398" w:leftChars="0" w:hanging="398" w:hangingChars="166"/>
        <w:jc w:val="both"/>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92"/>
          <w:rFonts w:hint="default" w:asciiTheme="minorAscii" w:hAnsiTheme="minorAscii"/>
        </w:rPr>
        <w:t>Pengkodean yang sederhana</w:t>
      </w:r>
      <w:r>
        <w:rPr>
          <w:rFonts w:hint="default" w:asciiTheme="minorAscii" w:hAnsiTheme="minorAscii"/>
        </w:rPr>
        <w:t>: Hal ini sudah dirasakan oleh banyak pengembang yang menggunakan Laravel bahwa pengkodean biasanya menjadi salah satu hal yang sangat rumit, tetapi Laravel membuat beberapa tugas menjadi lebih mudah, hal ini dikarenakan Laravel memiliki library yang luas yang memuat fitur-fitur yang fungsionalitas yang telah deprogram sebelumnya.</w:t>
      </w:r>
    </w:p>
    <w:p>
      <w:pPr>
        <w:keepNext w:val="0"/>
        <w:keepLines w:val="0"/>
        <w:widowControl/>
        <w:suppressLineNumbers w:val="0"/>
        <w:ind w:left="398" w:leftChars="0" w:hanging="398" w:hangingChars="166"/>
        <w:jc w:val="both"/>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92"/>
          <w:rFonts w:hint="default" w:asciiTheme="minorAscii" w:hAnsiTheme="minorAscii"/>
        </w:rPr>
        <w:t>Skalabil</w:t>
      </w:r>
      <w:r>
        <w:rPr>
          <w:rStyle w:val="92"/>
          <w:rFonts w:hint="default" w:asciiTheme="minorAscii" w:hAnsiTheme="minorAscii"/>
          <w:lang w:val="id-ID"/>
        </w:rPr>
        <w:t>itas:</w:t>
      </w:r>
      <w:r>
        <w:rPr>
          <w:rFonts w:hint="default" w:asciiTheme="minorAscii" w:hAnsiTheme="minorAscii"/>
        </w:rPr>
        <w:t xml:space="preserve"> Laravel merupakan salah satu framework scalable yang memudahkan pengembang menggunakannya untuk aplikasi web berukuran kecil dan menengah.</w:t>
      </w:r>
    </w:p>
    <w:p>
      <w:pPr>
        <w:keepNext w:val="0"/>
        <w:keepLines w:val="0"/>
        <w:widowControl/>
        <w:suppressLineNumbers w:val="0"/>
        <w:ind w:left="398" w:leftChars="0" w:hanging="398" w:hangingChars="166"/>
        <w:jc w:val="both"/>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Fonts w:hint="default" w:eastAsia="SimSun" w:cs="SimSun" w:asciiTheme="minorAscii" w:hAnsiTheme="minorAscii"/>
          <w:b/>
          <w:bCs/>
          <w:sz w:val="24"/>
        </w:rPr>
        <w:t>Aman</w:t>
      </w:r>
      <w:r>
        <w:rPr>
          <w:rFonts w:hint="default" w:asciiTheme="minorAscii" w:hAnsiTheme="minorAscii"/>
        </w:rPr>
        <w:t>: Laravel memiliki sistem kontrol akses bawaan yang aman dan juga menyediakan mekanisme tanggung yang memungkinkan pengembang menangani bug atau masalah dengan mudah, selain itu kerangka kerja ini memungkinkan pengembang untuk menyimpan kata sandi dalam format terenskripsi sehingga web mendapatkan perlindungan yang ekstra.</w:t>
      </w:r>
    </w:p>
    <w:p>
      <w:pPr>
        <w:keepNext w:val="0"/>
        <w:keepLines w:val="0"/>
        <w:widowControl/>
        <w:suppressLineNumbers w:val="0"/>
        <w:ind w:left="398" w:leftChars="0" w:hanging="398" w:hangingChars="166"/>
        <w:jc w:val="both"/>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92"/>
          <w:rFonts w:hint="default" w:asciiTheme="minorAscii" w:hAnsiTheme="minorAscii"/>
        </w:rPr>
        <w:t>Migration</w:t>
      </w:r>
      <w:r>
        <w:rPr>
          <w:rFonts w:hint="default" w:asciiTheme="minorAscii" w:hAnsiTheme="minorAscii"/>
        </w:rPr>
        <w:t>: Migrasi data jauh lebih sederhara jika menggunakan Laravel, karena migrasi data dilakukan dengan meminimalisir waktu daripada biasanya.</w:t>
      </w:r>
    </w:p>
    <w:p>
      <w:pPr>
        <w:keepNext w:val="0"/>
        <w:keepLines w:val="0"/>
        <w:widowControl/>
        <w:suppressLineNumbers w:val="0"/>
        <w:jc w:val="both"/>
        <w:rPr>
          <w:rFonts w:hint="default" w:asciiTheme="minorAscii" w:hAnsiTheme="minorAscii"/>
          <w:sz w:val="20"/>
          <w:szCs w:val="20"/>
          <w:lang w:val="id-ID"/>
        </w:rPr>
      </w:pPr>
      <w:r>
        <w:rPr>
          <w:rFonts w:hint="default" w:eastAsia="Symbol" w:cs="Symbol" w:asciiTheme="minorAscii" w:hAnsiTheme="minorAscii"/>
          <w:sz w:val="20"/>
          <w:szCs w:val="20"/>
        </w:rPr>
        <w:t>·</w:t>
      </w:r>
      <w:r>
        <w:rPr>
          <w:rFonts w:hint="default" w:eastAsia="SimSun" w:cs="SimSun" w:asciiTheme="minorAscii" w:hAnsiTheme="minorAscii"/>
          <w:sz w:val="20"/>
          <w:szCs w:val="20"/>
        </w:rPr>
        <w:t xml:space="preserve">  </w:t>
      </w:r>
      <w:r>
        <w:rPr>
          <w:rFonts w:hint="default" w:eastAsia="SimSun" w:cs="SimSun" w:asciiTheme="minorAscii" w:hAnsiTheme="minorAscii"/>
          <w:b/>
          <w:bCs/>
          <w:sz w:val="20"/>
          <w:szCs w:val="20"/>
        </w:rPr>
        <w:t>Mudah Dipelajari</w:t>
      </w:r>
      <w:r>
        <w:rPr>
          <w:rFonts w:hint="default" w:asciiTheme="minorAscii" w:hAnsiTheme="minorAscii"/>
          <w:sz w:val="20"/>
          <w:szCs w:val="20"/>
        </w:rPr>
        <w:t xml:space="preserve">: </w:t>
      </w:r>
      <w:r>
        <w:rPr>
          <w:rFonts w:hint="default" w:asciiTheme="minorAscii" w:hAnsiTheme="minorAscii"/>
          <w:sz w:val="20"/>
          <w:szCs w:val="20"/>
          <w:lang w:val="id-ID"/>
        </w:rPr>
        <w:t>Memiliki basis komunitas yang besar</w:t>
      </w:r>
      <w:r>
        <w:rPr>
          <w:rFonts w:hint="default" w:asciiTheme="minorAscii" w:hAnsiTheme="minorAscii"/>
          <w:sz w:val="20"/>
          <w:szCs w:val="20"/>
        </w:rPr>
        <w:t>.</w:t>
      </w:r>
    </w:p>
    <w:p>
      <w:pPr>
        <w:jc w:val="both"/>
        <w:rPr>
          <w:rFonts w:hint="default" w:asciiTheme="minorAscii" w:hAnsiTheme="minorAscii"/>
          <w:lang w:val="id-ID"/>
        </w:rPr>
      </w:pPr>
    </w:p>
    <w:p>
      <w:pPr>
        <w:pStyle w:val="249"/>
        <w:bidi w:val="0"/>
        <w:rPr>
          <w:rFonts w:hint="default"/>
          <w:lang w:val="id-ID"/>
        </w:rPr>
      </w:pPr>
      <w:bookmarkStart w:id="4" w:name="_Toc1149975181"/>
      <w:r>
        <w:rPr>
          <w:rFonts w:hint="default"/>
          <w:lang w:val="id-ID"/>
        </w:rPr>
        <w:t>1.3 Kekurangan</w:t>
      </w:r>
      <w:bookmarkEnd w:id="4"/>
    </w:p>
    <w:p>
      <w:pPr>
        <w:keepNext w:val="0"/>
        <w:keepLines w:val="0"/>
        <w:widowControl/>
        <w:suppressLineNumbers w:val="0"/>
        <w:ind w:left="398" w:leftChars="0" w:hanging="398" w:hangingChars="166"/>
        <w:jc w:val="both"/>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92"/>
          <w:rFonts w:hint="default" w:asciiTheme="minorAscii" w:hAnsiTheme="minorAscii"/>
        </w:rPr>
        <w:t>Pengkodean yang sederhanaKinerja Lambat</w:t>
      </w:r>
      <w:r>
        <w:rPr>
          <w:rFonts w:hint="default" w:asciiTheme="minorAscii" w:hAnsiTheme="minorAscii"/>
        </w:rPr>
        <w:t>: Kinerja Laravel lebih lambat dibandingkan dengan beberapa framework lainnya, terutama ketika mengelola permintaan yang tinggi.</w:t>
      </w:r>
    </w:p>
    <w:p>
      <w:pPr>
        <w:keepNext w:val="0"/>
        <w:keepLines w:val="0"/>
        <w:widowControl/>
        <w:suppressLineNumbers w:val="0"/>
        <w:ind w:left="398" w:leftChars="0" w:hanging="398" w:hangingChars="166"/>
        <w:jc w:val="both"/>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92"/>
          <w:rFonts w:hint="default" w:asciiTheme="minorAscii" w:hAnsiTheme="minorAscii"/>
        </w:rPr>
        <w:t>Update yang Terlalu Cepat</w:t>
      </w:r>
      <w:r>
        <w:rPr>
          <w:rStyle w:val="92"/>
          <w:rFonts w:hint="default" w:asciiTheme="minorAscii" w:hAnsiTheme="minorAscii"/>
          <w:lang w:val="id-ID"/>
        </w:rPr>
        <w:t>:</w:t>
      </w:r>
      <w:r>
        <w:rPr>
          <w:rFonts w:hint="default" w:asciiTheme="minorAscii" w:hAnsiTheme="minorAscii"/>
        </w:rPr>
        <w:t xml:space="preserve"> Laravel memiliki pembaruan secara rutin, namum hal ini akan menyulitkan pada software yang tidak sesuai dengan spesifikasi yang dibutuhkan.</w:t>
      </w:r>
    </w:p>
    <w:p>
      <w:pPr>
        <w:keepNext w:val="0"/>
        <w:keepLines w:val="0"/>
        <w:widowControl/>
        <w:suppressLineNumbers w:val="0"/>
        <w:ind w:left="398" w:leftChars="0" w:hanging="398" w:hangingChars="166"/>
        <w:jc w:val="both"/>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Fonts w:hint="default" w:eastAsia="SimSun" w:cs="SimSun" w:asciiTheme="minorAscii" w:hAnsiTheme="minorAscii"/>
          <w:b/>
          <w:bCs/>
          <w:sz w:val="24"/>
        </w:rPr>
        <w:t>Ketergantungan pada Komposer</w:t>
      </w:r>
      <w:r>
        <w:rPr>
          <w:rFonts w:hint="default" w:asciiTheme="minorAscii" w:hAnsiTheme="minorAscii"/>
        </w:rPr>
        <w:t>: Dengan ketergantungan ini, pengguna Laravel perlu memphatikan dan juga familiar dengan composer.</w:t>
      </w:r>
    </w:p>
    <w:p>
      <w:pPr>
        <w:ind w:left="398" w:leftChars="0" w:hanging="398" w:hangingChars="166"/>
        <w:jc w:val="both"/>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Fonts w:hint="default" w:eastAsia="SimSun" w:cs="SimSun" w:asciiTheme="minorAscii" w:hAnsiTheme="minorAscii"/>
          <w:b/>
          <w:bCs/>
          <w:sz w:val="24"/>
        </w:rPr>
        <w:t>Ukuran yang berat</w:t>
      </w:r>
      <w:r>
        <w:rPr>
          <w:rFonts w:hint="default" w:asciiTheme="minorAscii" w:hAnsiTheme="minorAscii"/>
        </w:rPr>
        <w:t>: Hal ini dikarenkan Laravel membuat lebih banyak aset-aset dalam menjalankan aplikasinya.</w:t>
      </w:r>
    </w:p>
    <w:p>
      <w:pPr>
        <w:ind w:left="332" w:leftChars="0" w:hanging="332" w:hangingChars="166"/>
        <w:jc w:val="both"/>
        <w:rPr>
          <w:rFonts w:hint="default" w:asciiTheme="minorAscii" w:hAnsiTheme="minorAscii"/>
        </w:rPr>
      </w:pPr>
    </w:p>
    <w:p>
      <w:pPr>
        <w:pStyle w:val="249"/>
        <w:bidi w:val="0"/>
        <w:rPr>
          <w:rFonts w:hint="default"/>
          <w:lang w:val="id-ID"/>
        </w:rPr>
      </w:pPr>
      <w:bookmarkStart w:id="5" w:name="_Toc1854991867"/>
      <w:r>
        <w:rPr>
          <w:rFonts w:hint="default"/>
          <w:lang w:val="id-ID"/>
        </w:rPr>
        <w:t>1.4 Instalasi Laravel</w:t>
      </w:r>
      <w:bookmarkEnd w:id="5"/>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r>
        <w:rPr>
          <w:rFonts w:hint="default" w:asciiTheme="minorAscii" w:hAnsiTheme="minorAscii"/>
          <w:lang w:val="id-ID"/>
        </w:rPr>
        <w:t>Sebelum menginstal Laravel, pastikan sistem kamu telah memiliki:</w:t>
      </w: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2"/>
        </w:rPr>
        <w:t>Composer</w:t>
      </w:r>
      <w:r>
        <w:t>: Dependency manager untuk PHP.</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2"/>
        </w:rPr>
        <w:t>PHP</w:t>
      </w:r>
      <w:r>
        <w:t>: Minimal versi 8.0.</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2"/>
        </w:rPr>
        <w:t>MySQL</w:t>
      </w:r>
      <w:r>
        <w:t xml:space="preserve"> atau database lain yang didukung.</w:t>
      </w: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r>
        <w:rPr>
          <w:rFonts w:hint="default" w:asciiTheme="minorAscii" w:hAnsiTheme="minorAscii"/>
          <w:lang w:val="id-ID"/>
        </w:rPr>
        <w:t>Berikut ini langkah-langkah install Laravel melalui composer :</w:t>
      </w:r>
    </w:p>
    <w:p>
      <w:pPr>
        <w:ind w:left="332" w:leftChars="0" w:hanging="332" w:hangingChars="166"/>
        <w:jc w:val="both"/>
        <w:rPr>
          <w:rFonts w:hint="default" w:asciiTheme="minorAscii" w:hAnsiTheme="minorAscii"/>
          <w:lang w:val="id-ID"/>
        </w:rPr>
      </w:pPr>
    </w:p>
    <w:p>
      <w:pPr>
        <w:numPr>
          <w:ilvl w:val="0"/>
          <w:numId w:val="11"/>
        </w:numPr>
        <w:ind w:left="332" w:leftChars="0" w:hanging="332" w:hangingChars="166"/>
        <w:jc w:val="both"/>
        <w:rPr>
          <w:rFonts w:hint="default" w:asciiTheme="minorAscii" w:hAnsiTheme="minorAscii"/>
          <w:lang w:val="id-ID"/>
        </w:rPr>
      </w:pPr>
      <w:r>
        <w:rPr>
          <w:rFonts w:hint="default" w:asciiTheme="minorAscii" w:hAnsiTheme="minorAscii"/>
          <w:lang w:val="id-ID"/>
        </w:rPr>
        <w:t>I</w:t>
      </w:r>
      <w:r>
        <w:rPr>
          <w:rFonts w:hint="default" w:asciiTheme="minorAscii" w:hAnsiTheme="minorAscii"/>
          <w:b/>
          <w:bCs/>
          <w:lang w:val="id-ID"/>
        </w:rPr>
        <w:t>nstal Composer</w:t>
      </w:r>
      <w:r>
        <w:rPr>
          <w:rFonts w:hint="default" w:asciiTheme="minorAscii" w:hAnsiTheme="minorAscii"/>
          <w:lang w:val="id-ID"/>
        </w:rPr>
        <w:t xml:space="preserve">: Jika belum terinstal, unduh dan instal Composer dari </w:t>
      </w:r>
      <w:r>
        <w:rPr>
          <w:rFonts w:hint="default" w:asciiTheme="minorAscii" w:hAnsiTheme="minorAscii"/>
          <w:lang w:val="id-ID"/>
        </w:rPr>
        <w:fldChar w:fldCharType="begin"/>
      </w:r>
      <w:r>
        <w:rPr>
          <w:rFonts w:hint="default" w:asciiTheme="minorAscii" w:hAnsiTheme="minorAscii"/>
          <w:lang w:val="id-ID"/>
        </w:rPr>
        <w:instrText xml:space="preserve"> HYPERLINK "https://getcomposer.org/." </w:instrText>
      </w:r>
      <w:r>
        <w:rPr>
          <w:rFonts w:hint="default" w:asciiTheme="minorAscii" w:hAnsiTheme="minorAscii"/>
          <w:lang w:val="id-ID"/>
        </w:rPr>
        <w:fldChar w:fldCharType="separate"/>
      </w:r>
      <w:r>
        <w:rPr>
          <w:rStyle w:val="36"/>
          <w:rFonts w:hint="default" w:asciiTheme="minorAscii" w:hAnsiTheme="minorAscii"/>
          <w:lang w:val="id-ID"/>
        </w:rPr>
        <w:t>https://getcomposer.org/.</w:t>
      </w:r>
      <w:r>
        <w:rPr>
          <w:rFonts w:hint="default" w:asciiTheme="minorAscii" w:hAnsiTheme="minorAscii"/>
          <w:lang w:val="id-ID"/>
        </w:rPr>
        <w:fldChar w:fldCharType="end"/>
      </w:r>
      <w:r>
        <w:rPr>
          <w:rFonts w:hint="default" w:asciiTheme="minorAscii" w:hAnsiTheme="minorAscii"/>
          <w:lang w:val="id-ID"/>
        </w:rPr>
        <w:t xml:space="preserve"> </w:t>
      </w:r>
    </w:p>
    <w:p>
      <w:pPr>
        <w:numPr>
          <w:ilvl w:val="0"/>
          <w:numId w:val="11"/>
        </w:numPr>
        <w:ind w:left="332" w:leftChars="0" w:hanging="332" w:hangingChars="166"/>
        <w:jc w:val="both"/>
        <w:rPr>
          <w:rFonts w:hint="default" w:asciiTheme="minorAscii" w:hAnsiTheme="minorAscii"/>
          <w:lang w:val="id-ID"/>
        </w:rPr>
      </w:pPr>
      <w:r>
        <w:rPr>
          <w:rFonts w:hint="default" w:asciiTheme="minorAscii" w:hAnsiTheme="minorAscii"/>
          <w:lang w:val="id-ID"/>
        </w:rPr>
        <w:t>Membuat Proyek Laravel: Buka terminal atau command prompt, lalu jalankan perintah berikut:</w:t>
      </w:r>
    </w:p>
    <w:p>
      <w:pPr>
        <w:numPr>
          <w:ilvl w:val="0"/>
          <w:numId w:val="0"/>
        </w:numPr>
        <w:jc w:val="both"/>
        <w:rPr>
          <w:rFonts w:hint="default" w:asciiTheme="minorAscii" w:hAnsiTheme="minorAscii"/>
          <w:lang w:val="id-ID"/>
        </w:rPr>
      </w:pP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composer create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project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prefer</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dist laravel</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laravel nama</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proyek</w:t>
      </w:r>
    </w:p>
    <w:p>
      <w:pPr>
        <w:numPr>
          <w:ilvl w:val="0"/>
          <w:numId w:val="0"/>
        </w:numPr>
        <w:jc w:val="both"/>
        <w:rPr>
          <w:rFonts w:hint="default" w:asciiTheme="minorAscii" w:hAnsiTheme="minorAscii"/>
          <w:lang w:val="id-ID"/>
        </w:rPr>
      </w:pPr>
    </w:p>
    <w:p>
      <w:pPr>
        <w:numPr>
          <w:ilvl w:val="0"/>
          <w:numId w:val="0"/>
        </w:numPr>
        <w:jc w:val="both"/>
        <w:rPr>
          <w:rFonts w:hint="default" w:asciiTheme="minorAscii" w:hAnsiTheme="minorAscii"/>
          <w:lang w:val="id-ID"/>
        </w:rPr>
      </w:pPr>
      <w:r>
        <w:rPr>
          <w:rFonts w:hint="default" w:asciiTheme="minorAscii" w:hAnsiTheme="minorAscii"/>
          <w:lang w:val="id-ID"/>
        </w:rPr>
        <w:t>Contoh:</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composer create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project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prefer</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dist laravel</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laravel belajar</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laravel</w:t>
      </w:r>
    </w:p>
    <w:p>
      <w:pPr>
        <w:numPr>
          <w:ilvl w:val="0"/>
          <w:numId w:val="0"/>
        </w:numPr>
        <w:jc w:val="both"/>
        <w:rPr>
          <w:rFonts w:hint="default" w:asciiTheme="minorAscii" w:hAnsiTheme="minorAscii"/>
          <w:lang w:val="id-ID"/>
        </w:rPr>
      </w:pPr>
    </w:p>
    <w:p>
      <w:pPr>
        <w:numPr>
          <w:ilvl w:val="0"/>
          <w:numId w:val="11"/>
        </w:numPr>
        <w:ind w:left="0" w:leftChars="0" w:firstLine="0" w:firstLineChars="0"/>
        <w:jc w:val="both"/>
        <w:rPr>
          <w:rFonts w:hint="default" w:asciiTheme="minorAscii" w:hAnsiTheme="minorAscii"/>
          <w:lang w:val="id-ID"/>
        </w:rPr>
      </w:pPr>
      <w:r>
        <w:rPr>
          <w:rFonts w:hint="default" w:asciiTheme="minorAscii" w:hAnsiTheme="minorAscii"/>
          <w:lang w:val="id-ID"/>
        </w:rPr>
        <w:t>Menjalankan Server Laravel: Masuk ke direktori proyek yang baru dibuat:</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cd belajar</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laravel</w:t>
      </w:r>
    </w:p>
    <w:p>
      <w:pPr>
        <w:numPr>
          <w:ilvl w:val="0"/>
          <w:numId w:val="0"/>
        </w:numPr>
        <w:jc w:val="both"/>
        <w:rPr>
          <w:rFonts w:hint="default" w:asciiTheme="minorAscii" w:hAnsiTheme="minorAscii"/>
          <w:lang w:val="id-ID"/>
        </w:rPr>
      </w:pPr>
    </w:p>
    <w:p>
      <w:pPr>
        <w:numPr>
          <w:ilvl w:val="0"/>
          <w:numId w:val="0"/>
        </w:numPr>
        <w:jc w:val="both"/>
        <w:rPr>
          <w:rFonts w:hint="default" w:asciiTheme="minorAscii" w:hAnsiTheme="minorAscii"/>
          <w:lang w:val="id-ID"/>
        </w:rPr>
      </w:pPr>
      <w:r>
        <w:rPr>
          <w:rFonts w:hint="default" w:asciiTheme="minorAscii" w:hAnsiTheme="minorAscii"/>
          <w:lang w:val="id-ID"/>
        </w:rPr>
        <w:t>Jalankan server Laravel dengan perintah:</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serve</w:t>
      </w:r>
    </w:p>
    <w:p>
      <w:pPr>
        <w:numPr>
          <w:ilvl w:val="0"/>
          <w:numId w:val="0"/>
        </w:numPr>
        <w:jc w:val="both"/>
        <w:rPr>
          <w:rFonts w:hint="default" w:asciiTheme="minorAscii" w:hAnsiTheme="minorAscii"/>
          <w:lang w:val="id-ID"/>
        </w:rPr>
      </w:pPr>
    </w:p>
    <w:p>
      <w:pPr>
        <w:numPr>
          <w:ilvl w:val="0"/>
          <w:numId w:val="0"/>
        </w:numPr>
        <w:jc w:val="both"/>
        <w:rPr>
          <w:rFonts w:hint="default" w:asciiTheme="minorAscii" w:hAnsiTheme="minorAscii"/>
          <w:lang w:val="id-ID"/>
        </w:rPr>
      </w:pPr>
      <w:r>
        <w:rPr>
          <w:rFonts w:hint="default" w:asciiTheme="minorAscii" w:hAnsiTheme="minorAscii"/>
          <w:lang w:val="id-ID"/>
        </w:rPr>
        <w:t xml:space="preserve">Setelah dijalankan, kamu dapat mengakses aplikasi Laravel melalui browser di alamat </w:t>
      </w:r>
      <w:r>
        <w:rPr>
          <w:rFonts w:hint="default" w:asciiTheme="minorAscii" w:hAnsiTheme="minorAscii"/>
          <w:lang w:val="id-ID"/>
        </w:rPr>
        <w:fldChar w:fldCharType="begin"/>
      </w:r>
      <w:r>
        <w:rPr>
          <w:rFonts w:hint="default" w:asciiTheme="minorAscii" w:hAnsiTheme="minorAscii"/>
          <w:lang w:val="id-ID"/>
        </w:rPr>
        <w:instrText xml:space="preserve"> HYPERLINK "http://localhost:8000." </w:instrText>
      </w:r>
      <w:r>
        <w:rPr>
          <w:rFonts w:hint="default" w:asciiTheme="minorAscii" w:hAnsiTheme="minorAscii"/>
          <w:lang w:val="id-ID"/>
        </w:rPr>
        <w:fldChar w:fldCharType="separate"/>
      </w:r>
      <w:r>
        <w:rPr>
          <w:rStyle w:val="51"/>
          <w:rFonts w:hint="default" w:asciiTheme="minorAscii" w:hAnsiTheme="minorAscii"/>
          <w:lang w:val="id-ID"/>
        </w:rPr>
        <w:t>http://localhost:8000</w:t>
      </w:r>
      <w:r>
        <w:rPr>
          <w:rFonts w:hint="default" w:asciiTheme="minorAscii" w:hAnsiTheme="minorAscii"/>
          <w:lang w:val="id-ID"/>
        </w:rPr>
        <w:fldChar w:fldCharType="end"/>
      </w:r>
      <w:r>
        <w:rPr>
          <w:rFonts w:hint="default" w:asciiTheme="minorAscii" w:hAnsiTheme="minorAscii"/>
          <w:lang w:val="id-ID"/>
        </w:rPr>
        <w:t xml:space="preserve"> .</w:t>
      </w:r>
    </w:p>
    <w:p>
      <w:pPr>
        <w:numPr>
          <w:ilvl w:val="0"/>
          <w:numId w:val="0"/>
        </w:numPr>
        <w:jc w:val="both"/>
        <w:rPr>
          <w:rFonts w:hint="default" w:asciiTheme="minorAscii" w:hAnsiTheme="minorAscii"/>
          <w:lang w:val="id-ID"/>
        </w:rPr>
      </w:pPr>
    </w:p>
    <w:p>
      <w:pPr>
        <w:ind w:left="332" w:leftChars="0" w:hanging="332" w:hangingChars="166"/>
        <w:jc w:val="both"/>
        <w:rPr>
          <w:rFonts w:hint="default" w:asciiTheme="minorAscii" w:hAnsiTheme="minorAscii"/>
        </w:rPr>
      </w:pPr>
    </w:p>
    <w:p>
      <w:pPr>
        <w:pStyle w:val="249"/>
        <w:bidi w:val="0"/>
        <w:rPr>
          <w:rFonts w:hint="default"/>
          <w:lang w:val="id-ID"/>
        </w:rPr>
      </w:pPr>
      <w:bookmarkStart w:id="6" w:name="_Toc720489811"/>
      <w:r>
        <w:rPr>
          <w:rFonts w:hint="default"/>
          <w:lang w:val="id-ID"/>
        </w:rPr>
        <w:t>1.5 Praktek: Membuat Halaman Web Sederhana</w:t>
      </w:r>
      <w:bookmarkEnd w:id="6"/>
    </w:p>
    <w:p>
      <w:pPr>
        <w:ind w:left="12" w:leftChars="0" w:hanging="12" w:hangingChars="6"/>
        <w:jc w:val="both"/>
        <w:rPr>
          <w:rFonts w:hint="default" w:asciiTheme="minorAscii" w:hAnsiTheme="minorAscii"/>
          <w:lang w:val="id-ID"/>
        </w:rPr>
      </w:pPr>
      <w:r>
        <w:rPr>
          <w:rFonts w:hint="default" w:asciiTheme="minorAscii" w:hAnsiTheme="minorAscii"/>
          <w:lang w:val="id-ID"/>
        </w:rPr>
        <w:t>Laravel menggunakan konsep routing untuk mengarahkan request ke controller yang tepat. Untuk membuat route sederhana, buka file routes/web.php dan tambahkan kode berikut:</w:t>
      </w:r>
    </w:p>
    <w:p>
      <w:pPr>
        <w:ind w:left="12" w:leftChars="0" w:hanging="12" w:hangingChars="6"/>
        <w:jc w:val="both"/>
        <w:rPr>
          <w:rFonts w:hint="default" w:asciiTheme="minorAscii" w:hAnsiTheme="minorAscii"/>
          <w:lang w:val="id-ID"/>
        </w:rPr>
      </w:pPr>
    </w:p>
    <w:p>
      <w:pPr>
        <w:keepNext w:val="0"/>
        <w:keepLines w:val="0"/>
        <w:widowControl/>
        <w:numPr>
          <w:ilvl w:val="0"/>
          <w:numId w:val="1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lang w:val="id-ID"/>
        </w:rPr>
      </w:pPr>
      <w:r>
        <w:rPr>
          <w:rFonts w:hint="default" w:ascii="monospace" w:hAnsi="monospace" w:eastAsia="monospace" w:cs="monospace"/>
          <w:b w:val="0"/>
          <w:bCs w:val="0"/>
          <w:color w:val="F8F8F2"/>
          <w:kern w:val="0"/>
          <w:sz w:val="21"/>
          <w:szCs w:val="21"/>
          <w:shd w:val="clear" w:fill="272822"/>
          <w:lang w:val="en-US" w:eastAsia="zh-CN" w:bidi="ar"/>
        </w:rPr>
        <w:t>use Illuminate\Support\Facades\Route;</w:t>
      </w:r>
    </w:p>
    <w:p>
      <w:pPr>
        <w:keepNext w:val="0"/>
        <w:keepLines w:val="0"/>
        <w:widowControl/>
        <w:numPr>
          <w:ilvl w:val="0"/>
          <w:numId w:val="1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lang w:val="id-ID"/>
        </w:rPr>
      </w:pPr>
      <w:r>
        <w:rPr>
          <w:rFonts w:hint="default" w:ascii="monospace" w:hAnsi="monospace" w:eastAsia="monospace" w:cs="monospace"/>
          <w:b w:val="0"/>
          <w:bCs w:val="0"/>
          <w:color w:val="F8F8F2"/>
          <w:kern w:val="0"/>
          <w:sz w:val="21"/>
          <w:szCs w:val="21"/>
          <w:shd w:val="clear" w:fill="272822"/>
          <w:lang w:val="id-ID" w:eastAsia="zh-CN" w:bidi="ar"/>
        </w:rPr>
        <w:t xml:space="preserve"> </w:t>
      </w:r>
    </w:p>
    <w:p>
      <w:pPr>
        <w:keepNext w:val="0"/>
        <w:keepLines w:val="0"/>
        <w:widowControl/>
        <w:numPr>
          <w:ilvl w:val="0"/>
          <w:numId w:val="1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lang w:val="id-ID"/>
        </w:rPr>
      </w:pPr>
    </w:p>
    <w:p>
      <w:pPr>
        <w:keepNext w:val="0"/>
        <w:keepLines w:val="0"/>
        <w:widowControl/>
        <w:numPr>
          <w:ilvl w:val="0"/>
          <w:numId w:val="1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'/hello'</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 {</w:t>
      </w:r>
    </w:p>
    <w:p>
      <w:pPr>
        <w:keepNext w:val="0"/>
        <w:keepLines w:val="0"/>
        <w:widowControl/>
        <w:numPr>
          <w:ilvl w:val="0"/>
          <w:numId w:val="1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'Hello, Laravel!'</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1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r>
        <w:rPr>
          <w:rFonts w:hint="default" w:asciiTheme="minorAscii" w:hAnsiTheme="minorAscii"/>
          <w:lang w:val="id-ID"/>
        </w:rPr>
        <w:t>Kunjungi http://localhost:8000/hello di browser. Kamu akan melihat teks Hello, Laravel! di layar.</w:t>
      </w: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r>
        <w:rPr>
          <w:rFonts w:hint="default" w:asciiTheme="minorAscii" w:hAnsiTheme="minorAscii"/>
          <w:lang w:val="id-ID"/>
        </w:rPr>
        <w:t>Laravel menggunakan Blade sebagai templating engine. Untuk membuat view, buat file baru di direktori resources/views bernama welcome.blade.php:</w:t>
      </w:r>
    </w:p>
    <w:p>
      <w:pPr>
        <w:keepNext w:val="0"/>
        <w:keepLines w:val="0"/>
        <w:widowControl/>
        <w:numPr>
          <w:ilvl w:val="0"/>
          <w:numId w:val="13"/>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DOCTYPE html</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html lang</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E6DB74"/>
          <w:kern w:val="0"/>
          <w:sz w:val="21"/>
          <w:szCs w:val="21"/>
          <w:shd w:val="clear" w:fill="272822"/>
          <w:lang w:val="en-US" w:eastAsia="zh-CN" w:bidi="ar"/>
        </w:rPr>
        <w:t>"en"</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head</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meta charset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E6DB74"/>
          <w:kern w:val="0"/>
          <w:sz w:val="21"/>
          <w:szCs w:val="21"/>
          <w:shd w:val="clear" w:fill="272822"/>
          <w:lang w:val="en-US" w:eastAsia="zh-CN" w:bidi="ar"/>
        </w:rPr>
        <w:t>"UTF-8"</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meta name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E6DB74"/>
          <w:kern w:val="0"/>
          <w:sz w:val="21"/>
          <w:szCs w:val="21"/>
          <w:shd w:val="clear" w:fill="272822"/>
          <w:lang w:val="en-US" w:eastAsia="zh-CN" w:bidi="ar"/>
        </w:rPr>
        <w:t>"viewport"</w:t>
      </w:r>
      <w:r>
        <w:rPr>
          <w:rFonts w:hint="default" w:ascii="monospace" w:hAnsi="monospace" w:eastAsia="monospace" w:cs="monospace"/>
          <w:b w:val="0"/>
          <w:bCs w:val="0"/>
          <w:color w:val="F8F8F2"/>
          <w:kern w:val="0"/>
          <w:sz w:val="21"/>
          <w:szCs w:val="21"/>
          <w:shd w:val="clear" w:fill="272822"/>
          <w:lang w:val="en-US" w:eastAsia="zh-CN" w:bidi="ar"/>
        </w:rPr>
        <w:t xml:space="preserve"> content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E6DB74"/>
          <w:kern w:val="0"/>
          <w:sz w:val="21"/>
          <w:szCs w:val="21"/>
          <w:shd w:val="clear" w:fill="272822"/>
          <w:lang w:val="en-US" w:eastAsia="zh-CN" w:bidi="ar"/>
        </w:rPr>
        <w:t>"width=device-width, initial-scale=1.0"</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title</w:t>
      </w:r>
      <w:r>
        <w:rPr>
          <w:rFonts w:hint="default" w:ascii="monospace" w:hAnsi="monospace" w:eastAsia="monospace" w:cs="monospace"/>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Welcome to Laravel</w:t>
      </w: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title</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head</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body</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h</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Welcome to Laravel</w:t>
      </w: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h</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p</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This is your first Blade template.</w:t>
      </w: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p</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body</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html</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r>
        <w:rPr>
          <w:rFonts w:hint="default" w:asciiTheme="minorAscii" w:hAnsiTheme="minorAscii"/>
          <w:lang w:val="id-ID"/>
        </w:rPr>
        <w:t>Kemudian, ubah route /hello di web.php menjadi:</w:t>
      </w:r>
    </w:p>
    <w:p>
      <w:pPr>
        <w:ind w:left="12" w:leftChars="0" w:hanging="12" w:hangingChars="6"/>
        <w:jc w:val="both"/>
        <w:rPr>
          <w:rFonts w:hint="default" w:asciiTheme="minorAscii" w:hAnsiTheme="minorAscii"/>
          <w:lang w:val="id-ID"/>
        </w:rPr>
      </w:pPr>
    </w:p>
    <w:p>
      <w:pPr>
        <w:keepNext w:val="0"/>
        <w:keepLines w:val="0"/>
        <w:widowControl/>
        <w:numPr>
          <w:ilvl w:val="0"/>
          <w:numId w:val="14"/>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'/hello'</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 {</w:t>
      </w:r>
    </w:p>
    <w:p>
      <w:pPr>
        <w:keepNext w:val="0"/>
        <w:keepLines w:val="0"/>
        <w:widowControl/>
        <w:numPr>
          <w:ilvl w:val="0"/>
          <w:numId w:val="14"/>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view(</w:t>
      </w:r>
      <w:r>
        <w:rPr>
          <w:rFonts w:hint="default" w:ascii="monospace" w:hAnsi="monospace" w:eastAsia="monospace" w:cs="monospace"/>
          <w:b w:val="0"/>
          <w:bCs w:val="0"/>
          <w:color w:val="E6DB74"/>
          <w:kern w:val="0"/>
          <w:sz w:val="21"/>
          <w:szCs w:val="21"/>
          <w:shd w:val="clear" w:fill="272822"/>
          <w:lang w:val="en-US" w:eastAsia="zh-CN" w:bidi="ar"/>
        </w:rPr>
        <w:t>'welcome'</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14"/>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r>
        <w:rPr>
          <w:rFonts w:hint="default" w:asciiTheme="minorAscii" w:hAnsiTheme="minorAscii"/>
          <w:lang w:val="id-ID"/>
        </w:rPr>
        <w:t>Sekarang, ketika kamu mengunjungi http://localhost:8000/hello, kamu akan melihat halaman web sederhana yang menampilkan pesan "Welcome to Laravel".</w:t>
      </w: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ind w:left="12" w:leftChars="0" w:hanging="12" w:hangingChars="6"/>
        <w:jc w:val="both"/>
        <w:rPr>
          <w:rFonts w:hint="default" w:asciiTheme="minorAscii" w:hAnsiTheme="minorAscii"/>
          <w:lang w:val="id-ID"/>
        </w:rPr>
      </w:pPr>
    </w:p>
    <w:p>
      <w:pPr>
        <w:pStyle w:val="251"/>
        <w:bidi w:val="0"/>
        <w:rPr>
          <w:rFonts w:hint="default"/>
          <w:lang w:val="id-ID"/>
        </w:rPr>
      </w:pPr>
      <w:bookmarkStart w:id="7" w:name="_Toc202057940"/>
      <w:r>
        <w:rPr>
          <w:rFonts w:hint="default"/>
          <w:lang w:val="id-ID"/>
        </w:rPr>
        <w:t>BAB 2</w:t>
      </w:r>
      <w:bookmarkEnd w:id="7"/>
    </w:p>
    <w:p>
      <w:pPr>
        <w:pStyle w:val="251"/>
        <w:bidi w:val="0"/>
        <w:rPr>
          <w:rFonts w:hint="default" w:asciiTheme="minorAscii" w:hAnsiTheme="minorAscii"/>
          <w:lang w:val="id-ID"/>
        </w:rPr>
      </w:pPr>
      <w:bookmarkStart w:id="8" w:name="_Toc1713135201"/>
      <w:r>
        <w:rPr>
          <w:rFonts w:hint="default"/>
          <w:lang w:val="id-ID"/>
        </w:rPr>
        <w:t>Struktur Direktori dan Konsep Das</w:t>
      </w:r>
      <w:r>
        <w:rPr>
          <w:rFonts w:hint="default" w:asciiTheme="minorAscii" w:hAnsiTheme="minorAscii"/>
          <w:lang w:val="id-ID"/>
        </w:rPr>
        <w:t>ar</w:t>
      </w:r>
      <w:bookmarkEnd w:id="8"/>
    </w:p>
    <w:p>
      <w:pPr>
        <w:rPr>
          <w:rFonts w:hint="default"/>
          <w:lang w:val="id-ID"/>
        </w:rPr>
      </w:pPr>
    </w:p>
    <w:p>
      <w:pPr>
        <w:pStyle w:val="249"/>
        <w:bidi w:val="0"/>
        <w:rPr>
          <w:rFonts w:hint="default"/>
          <w:lang w:val="id-ID"/>
        </w:rPr>
      </w:pPr>
      <w:bookmarkStart w:id="9" w:name="_Toc116131623"/>
      <w:r>
        <w:rPr>
          <w:rFonts w:hint="default"/>
          <w:lang w:val="id-ID"/>
        </w:rPr>
        <w:t>2.1 Struktur Direktori Laravel</w:t>
      </w:r>
      <w:bookmarkEnd w:id="9"/>
    </w:p>
    <w:p>
      <w:pPr>
        <w:ind w:left="12" w:leftChars="0" w:hanging="12" w:hangingChars="6"/>
        <w:jc w:val="both"/>
        <w:rPr>
          <w:rFonts w:hint="default" w:asciiTheme="minorAscii" w:hAnsiTheme="minorAscii"/>
          <w:lang w:val="id-ID"/>
        </w:rPr>
      </w:pPr>
      <w:r>
        <w:rPr>
          <w:rFonts w:hint="default" w:asciiTheme="minorAscii" w:hAnsiTheme="minorAscii"/>
          <w:lang w:val="id-ID"/>
        </w:rPr>
        <w:t>Saat pertama kali menginstal Laravel, kamu akan melihat beberapa folder dan file di dalam direktori proyek. Berikut adalah penjelasan singkat mengenai struktur direktori Laravel:</w:t>
      </w:r>
    </w:p>
    <w:p>
      <w:pPr>
        <w:numPr>
          <w:ilvl w:val="0"/>
          <w:numId w:val="15"/>
        </w:numPr>
        <w:ind w:left="12" w:leftChars="0" w:hanging="12" w:hangingChars="6"/>
        <w:jc w:val="both"/>
        <w:rPr>
          <w:rFonts w:hint="default" w:asciiTheme="minorAscii" w:hAnsiTheme="minorAscii"/>
          <w:lang w:val="id-ID"/>
        </w:rPr>
      </w:pPr>
      <w:r>
        <w:rPr>
          <w:rFonts w:hint="default" w:asciiTheme="minorAscii" w:hAnsiTheme="minorAscii"/>
          <w:lang w:val="id-ID"/>
        </w:rPr>
        <w:t>app/</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Direktori ini berisi seluruh logika bisnis aplikasi. Sub-direktori penting di sini adalah:</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  Console/: Menyimpan semua perintah artisan kustom.</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  Exceptions/: Menangani pengecualian atau error.</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  Http/: Berisi controller, middleware, dan form request.</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  Models/: Berisi model yang mewakili entitas database.</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 Providers/: Berisi service provider yang digunakan untuk inisialisasi berbagai komponen aplikasi.</w:t>
      </w:r>
    </w:p>
    <w:p>
      <w:pPr>
        <w:numPr>
          <w:ilvl w:val="0"/>
          <w:numId w:val="15"/>
        </w:numPr>
        <w:ind w:left="12" w:leftChars="0" w:hanging="12" w:hangingChars="6"/>
        <w:jc w:val="both"/>
        <w:rPr>
          <w:rFonts w:hint="default" w:asciiTheme="minorAscii" w:hAnsiTheme="minorAscii"/>
          <w:lang w:val="id-ID"/>
        </w:rPr>
      </w:pPr>
      <w:r>
        <w:rPr>
          <w:rFonts w:hint="default" w:asciiTheme="minorAscii" w:hAnsiTheme="minorAscii"/>
          <w:lang w:val="id-ID"/>
        </w:rPr>
        <w:t>bootstrap/</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Berisi file untuk mem-boot aplikasi. Folder ini juga berisi cache aplikasi yang disimpan di cache/.</w:t>
      </w:r>
    </w:p>
    <w:p>
      <w:pPr>
        <w:numPr>
          <w:ilvl w:val="0"/>
          <w:numId w:val="15"/>
        </w:numPr>
        <w:ind w:left="12" w:leftChars="0" w:hanging="12" w:hangingChars="6"/>
        <w:jc w:val="both"/>
        <w:rPr>
          <w:rFonts w:hint="default" w:asciiTheme="minorAscii" w:hAnsiTheme="minorAscii"/>
          <w:lang w:val="id-ID"/>
        </w:rPr>
      </w:pPr>
      <w:r>
        <w:rPr>
          <w:rFonts w:hint="default" w:asciiTheme="minorAscii" w:hAnsiTheme="minorAscii"/>
          <w:lang w:val="id-ID"/>
        </w:rPr>
        <w:t>bootstrap/</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Menyimpan berbagai file konfigurasi aplikasi seperti database, mail, session, dll.</w:t>
      </w:r>
    </w:p>
    <w:p>
      <w:pPr>
        <w:numPr>
          <w:ilvl w:val="0"/>
          <w:numId w:val="15"/>
        </w:numPr>
        <w:ind w:left="12" w:leftChars="0" w:hanging="12" w:hangingChars="6"/>
        <w:jc w:val="both"/>
        <w:rPr>
          <w:rFonts w:hint="default" w:asciiTheme="minorAscii" w:hAnsiTheme="minorAscii"/>
          <w:lang w:val="id-ID"/>
        </w:rPr>
      </w:pPr>
      <w:r>
        <w:rPr>
          <w:rFonts w:hint="default" w:asciiTheme="minorAscii" w:hAnsiTheme="minorAscii"/>
          <w:lang w:val="id-ID"/>
        </w:rPr>
        <w:t>database/</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Menyimpan file migrasi, seeder, dan factory. Folder ini juga bisa digunakan untuk menyimpan database SQLite.</w:t>
      </w:r>
    </w:p>
    <w:p>
      <w:pPr>
        <w:numPr>
          <w:ilvl w:val="0"/>
          <w:numId w:val="15"/>
        </w:numPr>
        <w:ind w:left="12" w:leftChars="0" w:hanging="12" w:hangingChars="6"/>
        <w:jc w:val="both"/>
        <w:rPr>
          <w:rFonts w:hint="default" w:asciiTheme="minorAscii" w:hAnsiTheme="minorAscii"/>
          <w:lang w:val="id-ID"/>
        </w:rPr>
      </w:pPr>
      <w:r>
        <w:rPr>
          <w:rFonts w:hint="default" w:asciiTheme="minorAscii" w:hAnsiTheme="minorAscii"/>
          <w:lang w:val="id-ID"/>
        </w:rPr>
        <w:t>public/</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Merupakan entry point untuk semua permintaan HTTP. Folder ini berisi file index.php yang mem-boot Laravel, serta file frontend seperti CSS, JavaScript, gambar, dll.</w:t>
      </w:r>
    </w:p>
    <w:p>
      <w:pPr>
        <w:numPr>
          <w:ilvl w:val="0"/>
          <w:numId w:val="15"/>
        </w:numPr>
        <w:ind w:left="12" w:leftChars="0" w:hanging="12" w:hangingChars="6"/>
        <w:jc w:val="both"/>
        <w:rPr>
          <w:rFonts w:hint="default" w:asciiTheme="minorAscii" w:hAnsiTheme="minorAscii"/>
          <w:lang w:val="id-ID"/>
        </w:rPr>
      </w:pPr>
      <w:r>
        <w:rPr>
          <w:rFonts w:hint="default" w:asciiTheme="minorAscii" w:hAnsiTheme="minorAscii"/>
          <w:lang w:val="id-ID"/>
        </w:rPr>
        <w:t>resources/</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Menyimpan file view Blade, file bahasa, dan aset frontend yang belum dikompilasi.</w:t>
      </w:r>
    </w:p>
    <w:p>
      <w:pPr>
        <w:numPr>
          <w:ilvl w:val="0"/>
          <w:numId w:val="15"/>
        </w:numPr>
        <w:ind w:left="12" w:leftChars="0" w:hanging="12" w:hangingChars="6"/>
        <w:jc w:val="both"/>
        <w:rPr>
          <w:rFonts w:hint="default" w:asciiTheme="minorAscii" w:hAnsiTheme="minorAscii"/>
          <w:lang w:val="id-ID"/>
        </w:rPr>
      </w:pPr>
      <w:r>
        <w:rPr>
          <w:rFonts w:hint="default" w:asciiTheme="minorAscii" w:hAnsiTheme="minorAscii"/>
          <w:lang w:val="id-ID"/>
        </w:rPr>
        <w:t>routes/</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Berisi semua definisi route. Ada beberapa file penting di sini:</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  web.php: Berisi definisi route untuk web (dengan stateful).</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  api.php: Berisi definisi route untuk API (stateless).</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  console.php: Mendefinisikan route untuk perintah artisan kustom.</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  channels.php: Mendefinisikan semua channel broadcasting.</w:t>
      </w:r>
    </w:p>
    <w:p>
      <w:pPr>
        <w:numPr>
          <w:ilvl w:val="0"/>
          <w:numId w:val="15"/>
        </w:numPr>
        <w:ind w:left="12" w:leftChars="0" w:hanging="12" w:hangingChars="6"/>
        <w:jc w:val="both"/>
        <w:rPr>
          <w:rFonts w:hint="default" w:asciiTheme="minorAscii" w:hAnsiTheme="minorAscii"/>
          <w:lang w:val="id-ID"/>
        </w:rPr>
      </w:pPr>
      <w:r>
        <w:rPr>
          <w:rFonts w:hint="default" w:asciiTheme="minorAscii" w:hAnsiTheme="minorAscii"/>
          <w:lang w:val="id-ID"/>
        </w:rPr>
        <w:t>storage/</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Menyimpan file yang dibutuhkan saat runtime seperti log, cache, dan file upload. Subdirektori penting meliputi:</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  app/: Tempat penyimpanan file yang diakses oleh aplikasi.</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  framework/: Penyimpanan cache framework, session, dan view.</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  logs/: Menyimpan log aplikasi.</w:t>
      </w:r>
    </w:p>
    <w:p>
      <w:pPr>
        <w:numPr>
          <w:ilvl w:val="0"/>
          <w:numId w:val="15"/>
        </w:numPr>
        <w:ind w:left="12" w:leftChars="0" w:hanging="12" w:hangingChars="6"/>
        <w:jc w:val="both"/>
        <w:rPr>
          <w:rFonts w:hint="default" w:asciiTheme="minorAscii" w:hAnsiTheme="minorAscii"/>
          <w:lang w:val="id-ID"/>
        </w:rPr>
      </w:pPr>
      <w:r>
        <w:rPr>
          <w:rFonts w:hint="default" w:asciiTheme="minorAscii" w:hAnsiTheme="minorAscii"/>
          <w:lang w:val="id-ID"/>
        </w:rPr>
        <w:t>tests/</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Berisi file untuk testing aplikasi. Laravel mendukung PHPUnit secara default.</w:t>
      </w:r>
    </w:p>
    <w:p>
      <w:pPr>
        <w:numPr>
          <w:ilvl w:val="0"/>
          <w:numId w:val="15"/>
        </w:numPr>
        <w:ind w:left="12" w:leftChars="0" w:hanging="12" w:hangingChars="6"/>
        <w:jc w:val="both"/>
        <w:rPr>
          <w:rFonts w:hint="default" w:asciiTheme="minorAscii" w:hAnsiTheme="minorAscii"/>
          <w:lang w:val="id-ID"/>
        </w:rPr>
      </w:pPr>
      <w:r>
        <w:rPr>
          <w:rFonts w:hint="default" w:asciiTheme="minorAscii" w:hAnsiTheme="minorAscii"/>
          <w:lang w:val="id-ID"/>
        </w:rPr>
        <w:t>vendor/</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Menyimpan semua dependensi yang dikelola oleh Composer. Semua paket pihak ketiga ada di sini.</w:t>
      </w:r>
    </w:p>
    <w:p>
      <w:pPr>
        <w:numPr>
          <w:ilvl w:val="0"/>
          <w:numId w:val="15"/>
        </w:numPr>
        <w:ind w:left="12" w:leftChars="0" w:hanging="12" w:hangingChars="6"/>
        <w:jc w:val="both"/>
        <w:rPr>
          <w:rFonts w:hint="default" w:asciiTheme="minorAscii" w:hAnsiTheme="minorAscii"/>
          <w:lang w:val="id-ID"/>
        </w:rPr>
      </w:pPr>
      <w:r>
        <w:rPr>
          <w:rFonts w:hint="default" w:asciiTheme="minorAscii" w:hAnsiTheme="minorAscii"/>
          <w:lang w:val="id-ID"/>
        </w:rPr>
        <w:t>.env/</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File ini berisi variabel lingkungan yang digunakan untuk konfigurasi aplikasi seperti database, mail, dan pengaturan lainnya.</w:t>
      </w:r>
    </w:p>
    <w:p>
      <w:pPr>
        <w:numPr>
          <w:ilvl w:val="0"/>
          <w:numId w:val="15"/>
        </w:numPr>
        <w:ind w:left="12" w:leftChars="0" w:hanging="12" w:hangingChars="6"/>
        <w:jc w:val="both"/>
        <w:rPr>
          <w:rFonts w:hint="default" w:asciiTheme="minorAscii" w:hAnsiTheme="minorAscii"/>
          <w:lang w:val="id-ID"/>
        </w:rPr>
      </w:pPr>
      <w:r>
        <w:rPr>
          <w:rFonts w:hint="default" w:asciiTheme="minorAscii" w:hAnsiTheme="minorAscii"/>
          <w:lang w:val="id-ID"/>
        </w:rPr>
        <w:t>composer.json/</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File konfigurasi untuk Composer, yang berisi informasi tentang dependensi dan skrip yang digunakan dalam proyek.</w:t>
      </w:r>
    </w:p>
    <w:p>
      <w:pPr>
        <w:numPr>
          <w:ilvl w:val="0"/>
          <w:numId w:val="0"/>
        </w:numPr>
        <w:ind w:left="400" w:leftChars="200" w:firstLine="0" w:firstLineChars="0"/>
        <w:jc w:val="both"/>
        <w:rPr>
          <w:rFonts w:hint="default" w:asciiTheme="minorAscii" w:hAnsiTheme="minorAscii"/>
          <w:lang w:val="id-ID"/>
        </w:rPr>
      </w:pPr>
    </w:p>
    <w:p>
      <w:pPr>
        <w:pStyle w:val="249"/>
        <w:bidi w:val="0"/>
        <w:rPr>
          <w:rFonts w:hint="default"/>
          <w:lang w:val="id-ID"/>
        </w:rPr>
      </w:pPr>
      <w:bookmarkStart w:id="10" w:name="_Toc1466272488"/>
      <w:r>
        <w:rPr>
          <w:rFonts w:hint="default"/>
          <w:lang w:val="id-ID"/>
        </w:rPr>
        <w:t>2.2 Konsep Dasar MVC (Model-View-Controller)</w:t>
      </w:r>
      <w:bookmarkEnd w:id="10"/>
    </w:p>
    <w:p>
      <w:pPr>
        <w:ind w:left="332" w:leftChars="0" w:hanging="332" w:hangingChars="166"/>
        <w:jc w:val="both"/>
        <w:rPr>
          <w:rFonts w:hint="default" w:asciiTheme="minorAscii" w:hAnsiTheme="minorAscii"/>
          <w:lang w:val="id-ID"/>
        </w:rPr>
      </w:pPr>
      <w:r>
        <w:rPr>
          <w:rFonts w:hint="default" w:asciiTheme="minorAscii" w:hAnsiTheme="minorAscii"/>
          <w:lang w:val="id-ID"/>
        </w:rPr>
        <w:t>Laravel menggunakan arsitektur MVC (Model-View-Controller) yang membagi aplikasi menjadi tiga bagian utama:</w:t>
      </w:r>
    </w:p>
    <w:p>
      <w:pPr>
        <w:ind w:left="332" w:leftChars="0" w:hanging="332" w:hangingChars="166"/>
        <w:jc w:val="both"/>
        <w:rPr>
          <w:rFonts w:hint="default" w:asciiTheme="minorAscii" w:hAnsiTheme="minorAscii"/>
          <w:lang w:val="id-ID"/>
        </w:rPr>
      </w:pPr>
    </w:p>
    <w:p>
      <w:pPr>
        <w:numPr>
          <w:ilvl w:val="0"/>
          <w:numId w:val="16"/>
        </w:numPr>
        <w:ind w:left="12" w:leftChars="0" w:hanging="12" w:hangingChars="6"/>
        <w:jc w:val="both"/>
        <w:rPr>
          <w:rFonts w:hint="default" w:asciiTheme="minorAscii" w:hAnsiTheme="minorAscii"/>
          <w:lang w:val="id-ID"/>
        </w:rPr>
      </w:pPr>
      <w:r>
        <w:rPr>
          <w:rFonts w:hint="default" w:asciiTheme="minorAscii" w:hAnsiTheme="minorAscii"/>
          <w:lang w:val="id-ID"/>
        </w:rPr>
        <w:t>Model/</w:t>
      </w:r>
    </w:p>
    <w:p>
      <w:pPr>
        <w:numPr>
          <w:ilvl w:val="0"/>
          <w:numId w:val="0"/>
        </w:numPr>
        <w:ind w:left="400" w:leftChars="200" w:firstLine="0" w:firstLineChars="0"/>
        <w:jc w:val="both"/>
        <w:rPr>
          <w:rFonts w:hint="default" w:asciiTheme="minorAscii" w:hAnsiTheme="minorAscii"/>
          <w:lang w:val="id-ID"/>
        </w:rPr>
      </w:pPr>
      <w:r>
        <w:rPr>
          <w:rFonts w:hint="default" w:asciiTheme="minorAscii" w:hAnsiTheme="minorAscii"/>
          <w:lang w:val="id-ID"/>
        </w:rPr>
        <w:t>Model bertanggung jawab untuk berinteraksi dengan database. Setiap tabel dalam database biasanya memiliki model yang sesuai untuk menangani operasi CRUD. Model berada di direktori app/Models/.</w:t>
      </w: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r>
        <w:rPr>
          <w:rFonts w:hint="default" w:asciiTheme="minorAscii" w:hAnsiTheme="minorAscii"/>
          <w:lang w:val="id-ID"/>
        </w:rPr>
        <w:t>Contoh:</w:t>
      </w:r>
    </w:p>
    <w:p>
      <w:pPr>
        <w:keepNext w:val="0"/>
        <w:keepLines w:val="0"/>
        <w:widowControl/>
        <w:numPr>
          <w:ilvl w:val="0"/>
          <w:numId w:val="17"/>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namespace App\Models;</w:t>
      </w:r>
    </w:p>
    <w:p>
      <w:pPr>
        <w:keepNext w:val="0"/>
        <w:keepLines w:val="0"/>
        <w:widowControl/>
        <w:numPr>
          <w:ilvl w:val="0"/>
          <w:numId w:val="17"/>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p>
    <w:p>
      <w:pPr>
        <w:keepNext w:val="0"/>
        <w:keepLines w:val="0"/>
        <w:widowControl/>
        <w:numPr>
          <w:ilvl w:val="0"/>
          <w:numId w:val="17"/>
        </w:numPr>
        <w:suppressLineNumbers w:val="0"/>
        <w:shd w:val="clear" w:fill="272822"/>
        <w:spacing w:line="285" w:lineRule="atLeast"/>
        <w:ind w:left="0" w:leftChars="0" w:firstLine="0" w:firstLineChars="0"/>
        <w:jc w:val="left"/>
        <w:rPr>
          <w:rFonts w:hint="default" w:ascii="monospace" w:hAnsi="monospace" w:eastAsia="monospace" w:cs="monospace"/>
          <w:b w:val="0"/>
          <w:bCs w:val="0"/>
          <w:i/>
          <w:iCs/>
          <w:color w:val="66D9EF"/>
          <w:kern w:val="0"/>
          <w:sz w:val="21"/>
          <w:szCs w:val="21"/>
          <w:shd w:val="clear" w:fill="272822"/>
          <w:lang w:val="en-US" w:eastAsia="zh-CN" w:bidi="ar"/>
        </w:rPr>
      </w:pPr>
      <w:r>
        <w:rPr>
          <w:rFonts w:hint="default" w:ascii="monospace" w:hAnsi="monospace" w:eastAsia="monospace" w:cs="monospace"/>
          <w:b w:val="0"/>
          <w:bCs w:val="0"/>
          <w:color w:val="F8F8F2"/>
          <w:kern w:val="0"/>
          <w:sz w:val="21"/>
          <w:szCs w:val="21"/>
          <w:shd w:val="clear" w:fill="272822"/>
          <w:lang w:val="en-US" w:eastAsia="zh-CN" w:bidi="ar"/>
        </w:rPr>
        <w:t>use Illuminate\Database\Eloquent\Model;</w:t>
      </w:r>
    </w:p>
    <w:p>
      <w:pPr>
        <w:keepNext w:val="0"/>
        <w:keepLines w:val="0"/>
        <w:widowControl/>
        <w:numPr>
          <w:ilvl w:val="0"/>
          <w:numId w:val="17"/>
        </w:numPr>
        <w:suppressLineNumbers w:val="0"/>
        <w:shd w:val="clear" w:fill="272822"/>
        <w:spacing w:line="285" w:lineRule="atLeast"/>
        <w:ind w:left="0" w:leftChars="0" w:firstLine="0" w:firstLineChars="0"/>
        <w:jc w:val="left"/>
        <w:rPr>
          <w:rFonts w:hint="default" w:ascii="monospace" w:hAnsi="monospace" w:eastAsia="monospace" w:cs="monospace"/>
          <w:b w:val="0"/>
          <w:bCs w:val="0"/>
          <w:i/>
          <w:iCs/>
          <w:color w:val="66D9EF"/>
          <w:kern w:val="0"/>
          <w:sz w:val="21"/>
          <w:szCs w:val="21"/>
          <w:shd w:val="clear" w:fill="272822"/>
          <w:lang w:val="en-US" w:eastAsia="zh-CN" w:bidi="ar"/>
        </w:rPr>
      </w:pPr>
    </w:p>
    <w:p>
      <w:pPr>
        <w:keepNext w:val="0"/>
        <w:keepLines w:val="0"/>
        <w:widowControl/>
        <w:numPr>
          <w:ilvl w:val="0"/>
          <w:numId w:val="17"/>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A6E22E"/>
          <w:kern w:val="0"/>
          <w:sz w:val="21"/>
          <w:szCs w:val="21"/>
          <w:shd w:val="clear" w:fill="272822"/>
          <w:lang w:val="en-US" w:eastAsia="zh-CN" w:bidi="ar"/>
        </w:rPr>
        <w:t>Post</w:t>
      </w:r>
      <w:r>
        <w:rPr>
          <w:rFonts w:hint="default" w:ascii="monospace" w:hAnsi="monospace" w:eastAsia="monospace" w:cs="monospace"/>
          <w:b w:val="0"/>
          <w:bCs w:val="0"/>
          <w:color w:val="F8F8F2"/>
          <w:kern w:val="0"/>
          <w:sz w:val="21"/>
          <w:szCs w:val="21"/>
          <w:shd w:val="clear" w:fill="272822"/>
          <w:lang w:val="en-US" w:eastAsia="zh-CN" w:bidi="ar"/>
        </w:rPr>
        <w:t xml:space="preserve"> extends Model {</w:t>
      </w:r>
    </w:p>
    <w:p>
      <w:pPr>
        <w:keepNext w:val="0"/>
        <w:keepLines w:val="0"/>
        <w:widowControl/>
        <w:numPr>
          <w:ilvl w:val="0"/>
          <w:numId w:val="17"/>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 xml:space="preserve">protected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fillable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'title'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'content'</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17"/>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jc w:val="left"/>
      </w:pPr>
    </w:p>
    <w:p>
      <w:pPr>
        <w:numPr>
          <w:ilvl w:val="0"/>
          <w:numId w:val="16"/>
        </w:numPr>
        <w:ind w:left="12" w:leftChars="0" w:hanging="12" w:hangingChars="6"/>
        <w:jc w:val="both"/>
        <w:rPr>
          <w:rFonts w:hint="default" w:asciiTheme="minorAscii" w:hAnsiTheme="minorAscii"/>
          <w:lang w:val="id-ID"/>
        </w:rPr>
      </w:pPr>
      <w:r>
        <w:rPr>
          <w:rFonts w:hint="default" w:asciiTheme="minorAscii" w:hAnsiTheme="minorAscii"/>
          <w:lang w:val="id-ID"/>
        </w:rPr>
        <w:t>view/</w:t>
      </w:r>
    </w:p>
    <w:p>
      <w:pPr>
        <w:numPr>
          <w:ilvl w:val="0"/>
          <w:numId w:val="0"/>
        </w:numPr>
        <w:ind w:left="400" w:leftChars="200" w:firstLine="0" w:firstLineChars="0"/>
        <w:jc w:val="both"/>
        <w:rPr>
          <w:rFonts w:hint="default" w:asciiTheme="minorAscii" w:hAnsiTheme="minorAscii"/>
          <w:lang w:val="id-ID"/>
        </w:rPr>
      </w:pPr>
      <w:r>
        <w:t xml:space="preserve">View adalah bagian dari aplikasi yang menangani presentasi. View biasanya berupa file Blade (template engine Laravel) yang terletak di </w:t>
      </w:r>
      <w:r>
        <w:rPr>
          <w:rStyle w:val="44"/>
        </w:rPr>
        <w:t>resources/views/</w:t>
      </w:r>
      <w:r>
        <w:rPr>
          <w:rFonts w:hint="default" w:asciiTheme="minorAscii" w:hAnsiTheme="minorAscii"/>
          <w:lang w:val="id-ID"/>
        </w:rPr>
        <w:t>.</w:t>
      </w:r>
    </w:p>
    <w:p>
      <w:pPr>
        <w:numPr>
          <w:ilvl w:val="0"/>
          <w:numId w:val="0"/>
        </w:numPr>
        <w:ind w:left="400" w:leftChars="200" w:firstLine="0" w:firstLineChars="0"/>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r>
        <w:rPr>
          <w:rFonts w:hint="default" w:asciiTheme="minorAscii" w:hAnsiTheme="minorAscii"/>
          <w:lang w:val="id-ID"/>
        </w:rPr>
        <w:t>contoh :</w:t>
      </w:r>
    </w:p>
    <w:p>
      <w:pPr>
        <w:keepNext w:val="0"/>
        <w:keepLines w:val="0"/>
        <w:widowControl/>
        <w:numPr>
          <w:ilvl w:val="0"/>
          <w:numId w:val="18"/>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 xml:space="preserve"> resources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views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welcome.blade.php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8"/>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h</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Welcome to Laravel</w:t>
      </w: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h</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8"/>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p</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message }}</w:t>
      </w:r>
      <w:r>
        <w:rPr>
          <w:rFonts w:hint="default" w:ascii="monospace" w:hAnsi="monospace" w:eastAsia="monospace" w:cs="monospace"/>
          <w:b w:val="0"/>
          <w:bCs w:val="0"/>
          <w:color w:val="F92672"/>
          <w:kern w:val="0"/>
          <w:sz w:val="21"/>
          <w:szCs w:val="21"/>
          <w:shd w:val="clear" w:fill="272822"/>
          <w:lang w:val="en-US" w:eastAsia="zh-CN" w:bidi="ar"/>
        </w:rPr>
        <w:t>&lt;/</w:t>
      </w:r>
      <w:r>
        <w:rPr>
          <w:rFonts w:hint="default" w:ascii="monospace" w:hAnsi="monospace" w:eastAsia="monospace" w:cs="monospace"/>
          <w:b w:val="0"/>
          <w:bCs w:val="0"/>
          <w:color w:val="F8F8F2"/>
          <w:kern w:val="0"/>
          <w:sz w:val="21"/>
          <w:szCs w:val="21"/>
          <w:shd w:val="clear" w:fill="272822"/>
          <w:lang w:val="en-US" w:eastAsia="zh-CN" w:bidi="ar"/>
        </w:rPr>
        <w:t>p</w:t>
      </w:r>
      <w:r>
        <w:rPr>
          <w:rFonts w:hint="default" w:ascii="Abyssinica SIL" w:hAnsi="Abyssinica SIL" w:eastAsia="monospace" w:cs="Abyssinica SIL"/>
          <w:b w:val="0"/>
          <w:bCs w:val="0"/>
          <w:color w:val="F92672"/>
          <w:kern w:val="0"/>
          <w:sz w:val="21"/>
          <w:szCs w:val="21"/>
          <w:shd w:val="clear" w:fill="272822"/>
          <w:lang w:val="en-US" w:eastAsia="zh-CN" w:bidi="ar"/>
        </w:rPr>
        <w:t>&gt;</w:t>
      </w:r>
    </w:p>
    <w:p>
      <w:pPr>
        <w:keepNext w:val="0"/>
        <w:keepLines w:val="0"/>
        <w:widowControl/>
        <w:numPr>
          <w:ilvl w:val="0"/>
          <w:numId w:val="18"/>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p>
    <w:p>
      <w:pPr>
        <w:ind w:left="332" w:leftChars="0" w:hanging="332" w:hangingChars="166"/>
        <w:jc w:val="both"/>
        <w:rPr>
          <w:rFonts w:hint="default" w:asciiTheme="minorAscii" w:hAnsiTheme="minorAscii"/>
          <w:lang w:val="id-ID"/>
        </w:rPr>
      </w:pPr>
    </w:p>
    <w:p>
      <w:pPr>
        <w:keepNext w:val="0"/>
        <w:keepLines w:val="0"/>
        <w:widowControl/>
        <w:suppressLineNumbers w:val="0"/>
        <w:jc w:val="left"/>
      </w:pPr>
    </w:p>
    <w:p>
      <w:pPr>
        <w:numPr>
          <w:ilvl w:val="0"/>
          <w:numId w:val="16"/>
        </w:numPr>
        <w:ind w:left="12" w:leftChars="0" w:hanging="12" w:hangingChars="6"/>
        <w:jc w:val="both"/>
        <w:rPr>
          <w:rFonts w:hint="default" w:asciiTheme="minorAscii" w:hAnsiTheme="minorAscii"/>
          <w:lang w:val="id-ID"/>
        </w:rPr>
      </w:pPr>
      <w:r>
        <w:rPr>
          <w:rFonts w:hint="default" w:asciiTheme="minorAscii" w:hAnsiTheme="minorAscii"/>
          <w:lang w:val="id-ID"/>
        </w:rPr>
        <w:t>Controller/</w:t>
      </w:r>
    </w:p>
    <w:p>
      <w:pPr>
        <w:numPr>
          <w:ilvl w:val="0"/>
          <w:numId w:val="0"/>
        </w:numPr>
        <w:ind w:left="400" w:leftChars="200" w:firstLine="0" w:firstLineChars="0"/>
        <w:jc w:val="both"/>
        <w:rPr>
          <w:rFonts w:hint="default" w:asciiTheme="minorAscii" w:hAnsiTheme="minorAscii"/>
          <w:lang w:val="id-ID"/>
        </w:rPr>
      </w:pPr>
      <w:r>
        <w:rPr>
          <w:rFonts w:hint="default"/>
        </w:rPr>
        <w:t>Controller menghubungkan model dan view. Controller menangani logika aplikasi dan mengarahkan data dari model ke view. Controller berada di direktori app/Http/Controllers/</w:t>
      </w:r>
      <w:r>
        <w:rPr>
          <w:rFonts w:hint="default" w:asciiTheme="minorAscii" w:hAnsiTheme="minorAscii"/>
          <w:lang w:val="id-ID"/>
        </w:rPr>
        <w:t>.</w:t>
      </w:r>
    </w:p>
    <w:p>
      <w:pPr>
        <w:ind w:left="332" w:leftChars="0" w:hanging="332" w:hangingChars="166"/>
        <w:jc w:val="both"/>
        <w:rPr>
          <w:rFonts w:hint="default" w:asciiTheme="minorAscii" w:hAnsiTheme="minorAscii"/>
          <w:lang w:val="id-ID"/>
        </w:rPr>
      </w:pPr>
      <w:r>
        <w:rPr>
          <w:rFonts w:hint="default" w:asciiTheme="minorAscii" w:hAnsiTheme="minorAscii"/>
          <w:lang w:val="id-ID"/>
        </w:rPr>
        <w:t>contoh :</w:t>
      </w:r>
    </w:p>
    <w:p>
      <w:pPr>
        <w:keepNext w:val="0"/>
        <w:keepLines w:val="0"/>
        <w:widowControl/>
        <w:numPr>
          <w:ilvl w:val="0"/>
          <w:numId w:val="19"/>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namespace App\Http\Controllers;</w:t>
      </w:r>
    </w:p>
    <w:p>
      <w:pPr>
        <w:keepNext w:val="0"/>
        <w:keepLines w:val="0"/>
        <w:widowControl/>
        <w:numPr>
          <w:ilvl w:val="0"/>
          <w:numId w:val="19"/>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19"/>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use App\Models\Post;</w:t>
      </w:r>
    </w:p>
    <w:p>
      <w:pPr>
        <w:keepNext w:val="0"/>
        <w:keepLines w:val="0"/>
        <w:widowControl/>
        <w:numPr>
          <w:ilvl w:val="0"/>
          <w:numId w:val="19"/>
        </w:numPr>
        <w:suppressLineNumbers w:val="0"/>
        <w:shd w:val="clear" w:fill="272822"/>
        <w:spacing w:line="285" w:lineRule="atLeast"/>
        <w:ind w:left="0" w:leftChars="0" w:firstLine="0" w:firstLineChars="0"/>
        <w:jc w:val="left"/>
      </w:pPr>
      <w:r>
        <w:rPr>
          <w:rFonts w:hint="default" w:ascii="monospace" w:hAnsi="monospace" w:eastAsia="monospace" w:cs="monospace"/>
          <w:b w:val="0"/>
          <w:bCs w:val="0"/>
          <w:color w:val="F8F8F2"/>
          <w:kern w:val="0"/>
          <w:sz w:val="21"/>
          <w:szCs w:val="21"/>
          <w:shd w:val="clear" w:fill="272822"/>
          <w:lang w:val="en-US" w:eastAsia="zh-CN" w:bidi="ar"/>
        </w:rPr>
        <w:t>use Illuminate\Http\Request;</w:t>
      </w:r>
    </w:p>
    <w:p>
      <w:pPr>
        <w:keepNext w:val="0"/>
        <w:keepLines w:val="0"/>
        <w:widowControl/>
        <w:numPr>
          <w:ilvl w:val="0"/>
          <w:numId w:val="19"/>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A6E22E"/>
          <w:kern w:val="0"/>
          <w:sz w:val="21"/>
          <w:szCs w:val="21"/>
          <w:shd w:val="clear" w:fill="272822"/>
          <w:lang w:val="en-US" w:eastAsia="zh-CN" w:bidi="ar"/>
        </w:rPr>
        <w:t>PostController</w:t>
      </w:r>
      <w:r>
        <w:rPr>
          <w:rFonts w:hint="default" w:ascii="monospace" w:hAnsi="monospace" w:eastAsia="monospace" w:cs="monospace"/>
          <w:b w:val="0"/>
          <w:bCs w:val="0"/>
          <w:color w:val="F8F8F2"/>
          <w:kern w:val="0"/>
          <w:sz w:val="21"/>
          <w:szCs w:val="21"/>
          <w:shd w:val="clear" w:fill="272822"/>
          <w:lang w:val="en-US" w:eastAsia="zh-CN" w:bidi="ar"/>
        </w:rPr>
        <w:t xml:space="preserve"> extends Controller {</w:t>
      </w:r>
    </w:p>
    <w:p>
      <w:pPr>
        <w:keepNext w:val="0"/>
        <w:keepLines w:val="0"/>
        <w:widowControl/>
        <w:numPr>
          <w:ilvl w:val="0"/>
          <w:numId w:val="19"/>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index() {</w:t>
      </w:r>
    </w:p>
    <w:p>
      <w:pPr>
        <w:keepNext w:val="0"/>
        <w:keepLines w:val="0"/>
        <w:widowControl/>
        <w:numPr>
          <w:ilvl w:val="0"/>
          <w:numId w:val="19"/>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posts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Post::all();</w:t>
      </w:r>
    </w:p>
    <w:p>
      <w:pPr>
        <w:keepNext w:val="0"/>
        <w:keepLines w:val="0"/>
        <w:widowControl/>
        <w:numPr>
          <w:ilvl w:val="0"/>
          <w:numId w:val="19"/>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view(</w:t>
      </w:r>
      <w:r>
        <w:rPr>
          <w:rFonts w:hint="default" w:ascii="monospace" w:hAnsi="monospace" w:eastAsia="monospace" w:cs="monospace"/>
          <w:b w:val="0"/>
          <w:bCs w:val="0"/>
          <w:color w:val="E6DB74"/>
          <w:kern w:val="0"/>
          <w:sz w:val="21"/>
          <w:szCs w:val="21"/>
          <w:shd w:val="clear" w:fill="272822"/>
          <w:lang w:val="en-US" w:eastAsia="zh-CN" w:bidi="ar"/>
        </w:rPr>
        <w:t>'posts.index'</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'posts'</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posts]);</w:t>
      </w:r>
    </w:p>
    <w:p>
      <w:pPr>
        <w:keepNext w:val="0"/>
        <w:keepLines w:val="0"/>
        <w:widowControl/>
        <w:numPr>
          <w:ilvl w:val="0"/>
          <w:numId w:val="19"/>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19"/>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numPr>
          <w:ilvl w:val="0"/>
          <w:numId w:val="0"/>
        </w:numPr>
        <w:ind w:left="400" w:leftChars="200" w:firstLine="0" w:firstLineChars="0"/>
        <w:jc w:val="both"/>
        <w:rPr>
          <w:rFonts w:hint="default" w:asciiTheme="minorAscii" w:hAnsiTheme="minorAscii"/>
          <w:lang w:val="id-ID"/>
        </w:rPr>
      </w:pPr>
    </w:p>
    <w:p>
      <w:pPr>
        <w:pStyle w:val="249"/>
        <w:bidi w:val="0"/>
        <w:rPr>
          <w:rFonts w:hint="default"/>
          <w:lang w:val="id-ID"/>
        </w:rPr>
      </w:pPr>
      <w:bookmarkStart w:id="11" w:name="_Toc663779305"/>
      <w:r>
        <w:rPr>
          <w:rFonts w:hint="default"/>
          <w:lang w:val="id-ID"/>
        </w:rPr>
        <w:t>2.3 Routing Laravel</w:t>
      </w:r>
      <w:bookmarkEnd w:id="11"/>
    </w:p>
    <w:p>
      <w:pPr>
        <w:keepNext w:val="0"/>
        <w:keepLines w:val="0"/>
        <w:widowControl/>
        <w:suppressLineNumbers w:val="0"/>
        <w:jc w:val="left"/>
        <w:rPr>
          <w:rFonts w:hint="default"/>
        </w:rPr>
      </w:pPr>
      <w:r>
        <w:rPr>
          <w:rFonts w:hint="default"/>
        </w:rPr>
        <w:t>Routing adalah konsep yang mengatur bagaimana aplikasi merespons permintaan URL tertentu. Laravel menggunakan file routes/web.php untuk mendefinisikan rute web.</w:t>
      </w:r>
    </w:p>
    <w:p>
      <w:pPr>
        <w:keepNext w:val="0"/>
        <w:keepLines w:val="0"/>
        <w:widowControl/>
        <w:suppressLineNumbers w:val="0"/>
        <w:jc w:val="left"/>
        <w:rPr>
          <w:rFonts w:hint="default"/>
        </w:rPr>
      </w:pPr>
    </w:p>
    <w:p>
      <w:pPr>
        <w:keepNext w:val="0"/>
        <w:keepLines w:val="0"/>
        <w:widowControl/>
        <w:suppressLineNumbers w:val="0"/>
        <w:jc w:val="left"/>
        <w:rPr>
          <w:rFonts w:hint="default"/>
          <w:lang w:val="id-ID"/>
        </w:rPr>
      </w:pPr>
      <w:r>
        <w:rPr>
          <w:rFonts w:hint="default"/>
          <w:lang w:val="id-ID"/>
        </w:rPr>
        <w:t>Contoh Routing Sederhana :</w:t>
      </w:r>
    </w:p>
    <w:p>
      <w:pPr>
        <w:keepNext w:val="0"/>
        <w:keepLines w:val="0"/>
        <w:widowControl/>
        <w:numPr>
          <w:ilvl w:val="0"/>
          <w:numId w:val="20"/>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use Illuminate\Support\Facades\Route;</w:t>
      </w:r>
    </w:p>
    <w:p>
      <w:pPr>
        <w:keepNext w:val="0"/>
        <w:keepLines w:val="0"/>
        <w:widowControl/>
        <w:numPr>
          <w:ilvl w:val="0"/>
          <w:numId w:val="20"/>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20"/>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 {</w:t>
      </w:r>
    </w:p>
    <w:p>
      <w:pPr>
        <w:keepNext w:val="0"/>
        <w:keepLines w:val="0"/>
        <w:widowControl/>
        <w:numPr>
          <w:ilvl w:val="0"/>
          <w:numId w:val="20"/>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view(</w:t>
      </w:r>
      <w:r>
        <w:rPr>
          <w:rFonts w:hint="default" w:ascii="monospace" w:hAnsi="monospace" w:eastAsia="monospace" w:cs="monospace"/>
          <w:b w:val="0"/>
          <w:bCs w:val="0"/>
          <w:color w:val="E6DB74"/>
          <w:kern w:val="0"/>
          <w:sz w:val="21"/>
          <w:szCs w:val="21"/>
          <w:shd w:val="clear" w:fill="272822"/>
          <w:lang w:val="en-US" w:eastAsia="zh-CN" w:bidi="ar"/>
        </w:rPr>
        <w:t>'welcome'</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20"/>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20"/>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p>
    <w:p>
      <w:pPr>
        <w:keepNext w:val="0"/>
        <w:keepLines w:val="0"/>
        <w:widowControl/>
        <w:numPr>
          <w:ilvl w:val="0"/>
          <w:numId w:val="20"/>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'/posts'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i/>
          <w:iCs/>
          <w:color w:val="66D9EF"/>
          <w:kern w:val="0"/>
          <w:sz w:val="21"/>
          <w:szCs w:val="21"/>
          <w:shd w:val="clear" w:fill="272822"/>
          <w:lang w:val="en-US" w:eastAsia="zh-CN" w:bidi="ar"/>
        </w:rPr>
        <w:t>PostController</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'index'</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jc w:val="left"/>
      </w:pPr>
    </w:p>
    <w:p>
      <w:pPr>
        <w:pStyle w:val="249"/>
        <w:bidi w:val="0"/>
        <w:rPr>
          <w:rFonts w:hint="default"/>
          <w:lang w:val="id-ID"/>
        </w:rPr>
      </w:pPr>
      <w:bookmarkStart w:id="12" w:name="_Toc136217053"/>
      <w:r>
        <w:rPr>
          <w:rFonts w:hint="default"/>
          <w:lang w:val="id-ID"/>
        </w:rPr>
        <w:t>2.4 Praktikum: Membuat Controller dan View Sederhana</w:t>
      </w:r>
      <w:bookmarkEnd w:id="12"/>
    </w:p>
    <w:p>
      <w:pPr>
        <w:keepNext w:val="0"/>
        <w:keepLines w:val="0"/>
        <w:widowControl/>
        <w:suppressLineNumbers w:val="0"/>
        <w:jc w:val="left"/>
        <w:rPr>
          <w:rFonts w:hint="default"/>
          <w:lang w:val="id-ID"/>
        </w:rPr>
      </w:pPr>
      <w:r>
        <w:rPr>
          <w:rFonts w:hint="default"/>
          <w:lang w:val="id-ID"/>
        </w:rPr>
        <w:t>Controller berisi program logic untuk pembacaan data dari model dan juga pengiriman data ke view.</w:t>
      </w:r>
    </w:p>
    <w:p>
      <w:pPr>
        <w:keepNext w:val="0"/>
        <w:keepLines w:val="0"/>
        <w:widowControl/>
        <w:suppressLineNumbers w:val="0"/>
        <w:jc w:val="left"/>
        <w:rPr>
          <w:rFonts w:hint="default"/>
          <w:lang w:val="id-ID"/>
        </w:rPr>
      </w:pPr>
    </w:p>
    <w:p>
      <w:pPr>
        <w:pStyle w:val="250"/>
        <w:bidi w:val="0"/>
        <w:rPr>
          <w:rFonts w:hint="default"/>
          <w:lang w:val="id-ID"/>
        </w:rPr>
      </w:pPr>
      <w:bookmarkStart w:id="13" w:name="_Toc468672137"/>
      <w:r>
        <w:rPr>
          <w:rFonts w:hint="default"/>
          <w:lang w:val="id-ID"/>
        </w:rPr>
        <w:t>2.4.1 Membuat Controller</w:t>
      </w:r>
      <w:bookmarkEnd w:id="13"/>
    </w:p>
    <w:p>
      <w:pPr>
        <w:ind w:left="332" w:leftChars="0" w:hanging="332" w:hangingChars="166"/>
        <w:jc w:val="both"/>
        <w:rPr>
          <w:rFonts w:hint="default" w:asciiTheme="minorAscii" w:hAnsiTheme="minorAscii"/>
          <w:lang w:val="id-ID" w:eastAsia="zh-CN"/>
        </w:rPr>
      </w:pPr>
      <w:r>
        <w:rPr>
          <w:rFonts w:hint="default" w:asciiTheme="minorAscii" w:hAnsiTheme="minorAscii"/>
          <w:lang w:val="id-ID" w:eastAsia="zh-CN"/>
        </w:rPr>
        <w:t>1. Jalankan perintah artisan untuk membuat controller baru:</w:t>
      </w:r>
    </w:p>
    <w:p>
      <w:pPr>
        <w:keepNext w:val="0"/>
        <w:keepLines w:val="0"/>
        <w:widowControl/>
        <w:numPr>
          <w:ilvl w:val="0"/>
          <w:numId w:val="21"/>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make:controller ExampleController</w:t>
      </w:r>
    </w:p>
    <w:p>
      <w:pPr>
        <w:keepNext w:val="0"/>
        <w:keepLines w:val="0"/>
        <w:widowControl/>
        <w:numPr>
          <w:ilvl w:val="0"/>
          <w:numId w:val="21"/>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p>
    <w:p>
      <w:pPr>
        <w:ind w:left="332" w:leftChars="0" w:hanging="332" w:hangingChars="166"/>
        <w:jc w:val="both"/>
        <w:rPr>
          <w:rFonts w:hint="default" w:asciiTheme="minorAscii" w:hAnsiTheme="minorAscii"/>
          <w:lang w:val="id-ID" w:eastAsia="zh-CN"/>
        </w:rPr>
      </w:pPr>
    </w:p>
    <w:p>
      <w:pPr>
        <w:numPr>
          <w:ilvl w:val="0"/>
          <w:numId w:val="0"/>
        </w:numPr>
        <w:ind w:leftChars="0"/>
        <w:jc w:val="both"/>
        <w:rPr>
          <w:rFonts w:hint="default" w:asciiTheme="minorAscii" w:hAnsiTheme="minorAscii"/>
          <w:lang w:val="id-ID" w:eastAsia="zh-CN"/>
        </w:rPr>
      </w:pPr>
      <w:r>
        <w:rPr>
          <w:rFonts w:hint="default" w:asciiTheme="minorAscii" w:hAnsiTheme="minorAscii"/>
          <w:lang w:val="id-ID" w:eastAsia="zh-CN"/>
        </w:rPr>
        <w:t>2. Tambahkan fungsi ke dalam controller untuk menangani request:</w:t>
      </w:r>
    </w:p>
    <w:p>
      <w:pPr>
        <w:keepNext w:val="0"/>
        <w:keepLines w:val="0"/>
        <w:widowControl/>
        <w:numPr>
          <w:ilvl w:val="0"/>
          <w:numId w:val="2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namespace App\Http\Controllers;</w:t>
      </w:r>
    </w:p>
    <w:p>
      <w:pPr>
        <w:keepNext w:val="0"/>
        <w:keepLines w:val="0"/>
        <w:widowControl/>
        <w:numPr>
          <w:ilvl w:val="0"/>
          <w:numId w:val="2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2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r>
        <w:rPr>
          <w:rFonts w:hint="default" w:ascii="monospace" w:hAnsi="monospace" w:eastAsia="monospace" w:cs="monospace"/>
          <w:b w:val="0"/>
          <w:bCs w:val="0"/>
          <w:color w:val="F8F8F2"/>
          <w:kern w:val="0"/>
          <w:sz w:val="21"/>
          <w:szCs w:val="21"/>
          <w:shd w:val="clear" w:fill="272822"/>
          <w:lang w:val="en-US" w:eastAsia="zh-CN" w:bidi="ar"/>
        </w:rPr>
        <w:t>use Illuminate\Http\Request;</w:t>
      </w:r>
    </w:p>
    <w:p>
      <w:pPr>
        <w:keepNext w:val="0"/>
        <w:keepLines w:val="0"/>
        <w:widowControl/>
        <w:numPr>
          <w:ilvl w:val="0"/>
          <w:numId w:val="2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p>
    <w:p>
      <w:pPr>
        <w:keepNext w:val="0"/>
        <w:keepLines w:val="0"/>
        <w:widowControl/>
        <w:numPr>
          <w:ilvl w:val="0"/>
          <w:numId w:val="2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A6E22E"/>
          <w:kern w:val="0"/>
          <w:sz w:val="21"/>
          <w:szCs w:val="21"/>
          <w:shd w:val="clear" w:fill="272822"/>
          <w:lang w:val="en-US" w:eastAsia="zh-CN" w:bidi="ar"/>
        </w:rPr>
        <w:t>ExampleController</w:t>
      </w:r>
      <w:r>
        <w:rPr>
          <w:rFonts w:hint="default" w:ascii="monospace" w:hAnsi="monospace" w:eastAsia="monospace" w:cs="monospace"/>
          <w:b w:val="0"/>
          <w:bCs w:val="0"/>
          <w:color w:val="F8F8F2"/>
          <w:kern w:val="0"/>
          <w:sz w:val="21"/>
          <w:szCs w:val="21"/>
          <w:shd w:val="clear" w:fill="272822"/>
          <w:lang w:val="en-US" w:eastAsia="zh-CN" w:bidi="ar"/>
        </w:rPr>
        <w:t xml:space="preserve"> extends Controller {</w:t>
      </w:r>
    </w:p>
    <w:p>
      <w:pPr>
        <w:keepNext w:val="0"/>
        <w:keepLines w:val="0"/>
        <w:widowControl/>
        <w:numPr>
          <w:ilvl w:val="0"/>
          <w:numId w:val="2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showWelcome() {</w:t>
      </w:r>
    </w:p>
    <w:p>
      <w:pPr>
        <w:keepNext w:val="0"/>
        <w:keepLines w:val="0"/>
        <w:widowControl/>
        <w:numPr>
          <w:ilvl w:val="0"/>
          <w:numId w:val="2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message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'This is a message from the controller'</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2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view(</w:t>
      </w:r>
      <w:r>
        <w:rPr>
          <w:rFonts w:hint="default" w:ascii="monospace" w:hAnsi="monospace" w:eastAsia="monospace" w:cs="monospace"/>
          <w:b w:val="0"/>
          <w:bCs w:val="0"/>
          <w:color w:val="E6DB74"/>
          <w:kern w:val="0"/>
          <w:sz w:val="21"/>
          <w:szCs w:val="21"/>
          <w:shd w:val="clear" w:fill="272822"/>
          <w:lang w:val="en-US" w:eastAsia="zh-CN" w:bidi="ar"/>
        </w:rPr>
        <w:t>'welcome'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'message'</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4"/>
          <w:szCs w:val="24"/>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message]);</w:t>
      </w:r>
    </w:p>
    <w:p>
      <w:pPr>
        <w:keepNext w:val="0"/>
        <w:keepLines w:val="0"/>
        <w:widowControl/>
        <w:numPr>
          <w:ilvl w:val="0"/>
          <w:numId w:val="2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2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jc w:val="left"/>
      </w:pPr>
    </w:p>
    <w:p>
      <w:pPr>
        <w:pStyle w:val="250"/>
        <w:bidi w:val="0"/>
        <w:rPr>
          <w:rFonts w:hint="default"/>
          <w:lang w:val="id-ID"/>
        </w:rPr>
      </w:pPr>
      <w:bookmarkStart w:id="14" w:name="_Toc1212658188"/>
      <w:r>
        <w:rPr>
          <w:rFonts w:hint="default"/>
          <w:lang w:val="id-ID"/>
        </w:rPr>
        <w:t>2.4.2 Menghubungkan Controller dengan Route</w:t>
      </w:r>
      <w:bookmarkEnd w:id="14"/>
    </w:p>
    <w:p>
      <w:pPr>
        <w:ind w:left="12" w:leftChars="0" w:hanging="12" w:hangingChars="6"/>
        <w:jc w:val="both"/>
        <w:rPr>
          <w:rFonts w:hint="default" w:asciiTheme="minorAscii" w:hAnsiTheme="minorAscii"/>
          <w:lang w:val="id-ID" w:eastAsia="zh-CN"/>
        </w:rPr>
      </w:pPr>
      <w:r>
        <w:rPr>
          <w:rFonts w:hint="default" w:asciiTheme="minorAscii" w:hAnsiTheme="minorAscii"/>
          <w:lang w:val="id-ID" w:eastAsia="zh-CN"/>
        </w:rPr>
        <w:t>Tambahkan rute di routes/web.php untuk menghubungkan URL ke controller yang baru saja dibuat:</w:t>
      </w:r>
    </w:p>
    <w:p>
      <w:pPr>
        <w:ind w:left="332" w:leftChars="0" w:hanging="332" w:hangingChars="166"/>
        <w:jc w:val="both"/>
        <w:rPr>
          <w:rFonts w:hint="default" w:asciiTheme="minorAscii" w:hAnsiTheme="minorAscii"/>
          <w:lang w:val="id-ID" w:eastAsia="zh-CN"/>
        </w:rPr>
      </w:pPr>
    </w:p>
    <w:p>
      <w:pPr>
        <w:keepNext w:val="0"/>
        <w:keepLines w:val="0"/>
        <w:widowControl/>
        <w:numPr>
          <w:ilvl w:val="0"/>
          <w:numId w:val="2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'/welcome'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i/>
          <w:iCs/>
          <w:color w:val="66D9EF"/>
          <w:kern w:val="0"/>
          <w:sz w:val="21"/>
          <w:szCs w:val="21"/>
          <w:shd w:val="clear" w:fill="272822"/>
          <w:lang w:val="en-US" w:eastAsia="zh-CN" w:bidi="ar"/>
        </w:rPr>
        <w:t>ExampleController</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'showWelcome'</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2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p>
    <w:p>
      <w:pPr>
        <w:ind w:left="332" w:leftChars="0" w:hanging="332" w:hangingChars="166"/>
        <w:jc w:val="both"/>
        <w:rPr>
          <w:rFonts w:hint="default" w:asciiTheme="minorAscii" w:hAnsiTheme="minorAscii"/>
          <w:lang w:val="id-ID"/>
        </w:rPr>
      </w:pPr>
    </w:p>
    <w:p>
      <w:pPr>
        <w:pStyle w:val="250"/>
        <w:bidi w:val="0"/>
        <w:rPr>
          <w:rFonts w:hint="default"/>
          <w:lang w:val="id-ID"/>
        </w:rPr>
      </w:pPr>
      <w:bookmarkStart w:id="15" w:name="_Toc2052657796"/>
      <w:r>
        <w:rPr>
          <w:rFonts w:hint="default"/>
          <w:lang w:val="id-ID"/>
        </w:rPr>
        <w:t>2.4.3 Mengakses View dari Browser</w:t>
      </w:r>
      <w:bookmarkEnd w:id="15"/>
    </w:p>
    <w:p>
      <w:pPr>
        <w:ind w:left="12" w:leftChars="0" w:hanging="12" w:hangingChars="6"/>
        <w:jc w:val="both"/>
        <w:rPr>
          <w:rFonts w:hint="default" w:asciiTheme="minorAscii" w:hAnsiTheme="minorAscii"/>
          <w:lang w:val="id-ID" w:eastAsia="zh-CN"/>
        </w:rPr>
      </w:pPr>
      <w:r>
        <w:rPr>
          <w:rFonts w:hint="default" w:asciiTheme="minorAscii" w:hAnsiTheme="minorAscii"/>
          <w:lang w:val="id-ID" w:eastAsia="zh-CN"/>
        </w:rPr>
        <w:t>Sekarang, buka http://localhost:8000/welcome di browser. Kamu akan melihat halaman welcome.blade.php dengan pesan yang dikirim dari controller.</w:t>
      </w: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ind w:left="332" w:leftChars="0" w:hanging="332" w:hangingChars="166"/>
        <w:jc w:val="both"/>
        <w:rPr>
          <w:rFonts w:hint="default" w:asciiTheme="minorAscii" w:hAnsiTheme="minorAscii"/>
          <w:lang w:val="id-ID"/>
        </w:rPr>
      </w:pPr>
    </w:p>
    <w:p>
      <w:pPr>
        <w:pStyle w:val="251"/>
        <w:bidi w:val="0"/>
        <w:rPr>
          <w:rFonts w:hint="default"/>
          <w:lang w:val="id-ID"/>
        </w:rPr>
      </w:pPr>
      <w:bookmarkStart w:id="16" w:name="_Toc1934005850"/>
      <w:r>
        <w:rPr>
          <w:rFonts w:hint="default"/>
          <w:lang w:val="id-ID"/>
        </w:rPr>
        <w:t>Bab 3</w:t>
      </w:r>
      <w:bookmarkEnd w:id="16"/>
    </w:p>
    <w:p>
      <w:pPr>
        <w:pStyle w:val="251"/>
        <w:bidi w:val="0"/>
        <w:rPr>
          <w:rFonts w:hint="default"/>
          <w:lang w:val="id-ID"/>
        </w:rPr>
      </w:pPr>
      <w:bookmarkStart w:id="17" w:name="_Toc1396809677"/>
      <w:r>
        <w:rPr>
          <w:rFonts w:hint="default"/>
          <w:lang w:val="id-ID"/>
        </w:rPr>
        <w:t>Routing dan Controller</w:t>
      </w:r>
      <w:bookmarkEnd w:id="17"/>
    </w:p>
    <w:p>
      <w:pPr>
        <w:ind w:left="332" w:leftChars="0" w:hanging="332" w:hangingChars="166"/>
        <w:jc w:val="both"/>
        <w:rPr>
          <w:rFonts w:hint="default" w:asciiTheme="minorAscii" w:hAnsiTheme="minorAscii"/>
          <w:lang w:val="id-ID"/>
        </w:rPr>
      </w:pPr>
    </w:p>
    <w:p>
      <w:pPr>
        <w:pStyle w:val="249"/>
        <w:bidi w:val="0"/>
        <w:rPr>
          <w:rFonts w:hint="default"/>
          <w:lang w:val="id-ID"/>
        </w:rPr>
      </w:pPr>
      <w:bookmarkStart w:id="18" w:name="_Toc1982713583"/>
      <w:r>
        <w:rPr>
          <w:rFonts w:hint="default"/>
          <w:lang w:val="id-ID"/>
        </w:rPr>
        <w:t>3.1 Pengertian Routing</w:t>
      </w:r>
      <w:bookmarkEnd w:id="18"/>
    </w:p>
    <w:p>
      <w:pPr>
        <w:ind w:left="12" w:leftChars="0" w:firstLine="720" w:firstLineChars="0"/>
        <w:jc w:val="both"/>
        <w:rPr>
          <w:rFonts w:hint="default" w:asciiTheme="minorAscii" w:hAnsiTheme="minorAscii"/>
          <w:lang w:val="id-ID"/>
        </w:rPr>
      </w:pPr>
      <w:r>
        <w:rPr>
          <w:rFonts w:hint="default" w:asciiTheme="minorAscii" w:hAnsiTheme="minorAscii"/>
          <w:lang w:val="id-ID"/>
        </w:rPr>
        <w:t>Routing adalah komponen yang mengarahkan permintaan HTTP ke bagian tertentu dari aplikasi, seperti controller atau closure. Dalam Laravel, routing didefinisikan di dalam file routes/web.php untuk aplikasi berbasis web atau routes/api.php untuk API. Routing berperan penting dalam menentukan URL mana yang harus mengarah ke fungsi atau controller tertentu.</w:t>
      </w:r>
    </w:p>
    <w:p>
      <w:pPr>
        <w:pStyle w:val="249"/>
        <w:bidi w:val="0"/>
        <w:rPr>
          <w:rFonts w:hint="default"/>
          <w:lang w:val="id-ID"/>
        </w:rPr>
      </w:pPr>
      <w:bookmarkStart w:id="19" w:name="_Toc1525532995"/>
      <w:r>
        <w:rPr>
          <w:rFonts w:hint="default"/>
          <w:lang w:val="id-ID"/>
        </w:rPr>
        <w:t>3.2 Jenis-jenis Routing</w:t>
      </w:r>
      <w:bookmarkEnd w:id="19"/>
    </w:p>
    <w:p>
      <w:pPr>
        <w:ind w:left="12" w:leftChars="0" w:firstLine="720" w:firstLineChars="0"/>
        <w:jc w:val="both"/>
        <w:rPr>
          <w:rFonts w:hint="default" w:asciiTheme="minorAscii" w:hAnsiTheme="minorAscii"/>
          <w:lang w:val="id-ID"/>
        </w:rPr>
      </w:pPr>
      <w:r>
        <w:rPr>
          <w:rFonts w:hint="default" w:asciiTheme="minorAscii" w:hAnsiTheme="minorAscii"/>
          <w:lang w:val="id-ID"/>
        </w:rPr>
        <w:t>Laravel mendukung beberapa jenis routing yang dapat digunakan sesuai kebutuhan:</w:t>
      </w:r>
    </w:p>
    <w:p>
      <w:pPr>
        <w:numPr>
          <w:ilvl w:val="0"/>
          <w:numId w:val="24"/>
        </w:numPr>
        <w:jc w:val="both"/>
        <w:rPr>
          <w:rFonts w:hint="default" w:asciiTheme="minorAscii" w:hAnsiTheme="minorAscii"/>
          <w:lang w:val="id-ID"/>
        </w:rPr>
      </w:pPr>
      <w:r>
        <w:rPr>
          <w:rFonts w:hint="default" w:asciiTheme="minorAscii" w:hAnsiTheme="minorAscii"/>
          <w:b/>
          <w:bCs/>
          <w:lang w:val="id-ID"/>
        </w:rPr>
        <w:t>Route GET</w:t>
      </w:r>
      <w:r>
        <w:rPr>
          <w:rFonts w:hint="default" w:asciiTheme="minorAscii" w:hAnsiTheme="minorAscii"/>
          <w:lang w:val="id-ID"/>
        </w:rPr>
        <w:t>: Untuk menangani permintaan GET, seperti menampilkan halaman atau data.</w:t>
      </w:r>
    </w:p>
    <w:p>
      <w:pPr>
        <w:numPr>
          <w:ilvl w:val="0"/>
          <w:numId w:val="0"/>
        </w:numPr>
        <w:jc w:val="both"/>
        <w:rPr>
          <w:rFonts w:hint="default" w:asciiTheme="minorAscii" w:hAnsiTheme="minorAscii"/>
          <w:lang w:val="id-ID"/>
        </w:rPr>
      </w:pPr>
    </w:p>
    <w:p>
      <w:pPr>
        <w:keepNext w:val="0"/>
        <w:keepLines w:val="0"/>
        <w:widowControl/>
        <w:numPr>
          <w:ilvl w:val="0"/>
          <w:numId w:val="25"/>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'/home'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 {</w:t>
      </w:r>
    </w:p>
    <w:p>
      <w:pPr>
        <w:keepNext w:val="0"/>
        <w:keepLines w:val="0"/>
        <w:widowControl/>
        <w:numPr>
          <w:ilvl w:val="0"/>
          <w:numId w:val="2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view(</w:t>
      </w:r>
      <w:r>
        <w:rPr>
          <w:rFonts w:hint="default" w:ascii="monospace" w:hAnsi="monospace" w:eastAsia="monospace" w:cs="monospace"/>
          <w:b w:val="0"/>
          <w:bCs w:val="0"/>
          <w:color w:val="E6DB74"/>
          <w:kern w:val="0"/>
          <w:sz w:val="21"/>
          <w:szCs w:val="21"/>
          <w:shd w:val="clear" w:fill="272822"/>
          <w:lang w:val="en-US" w:eastAsia="zh-CN" w:bidi="ar"/>
        </w:rPr>
        <w:t>'home'</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2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rPr>
      </w:pPr>
    </w:p>
    <w:p>
      <w:pPr>
        <w:numPr>
          <w:ilvl w:val="0"/>
          <w:numId w:val="0"/>
        </w:numPr>
        <w:jc w:val="both"/>
        <w:rPr>
          <w:rFonts w:hint="default" w:asciiTheme="minorAscii" w:hAnsiTheme="minorAscii"/>
          <w:lang w:val="id-ID"/>
        </w:rPr>
      </w:pPr>
    </w:p>
    <w:p>
      <w:pPr>
        <w:numPr>
          <w:ilvl w:val="0"/>
          <w:numId w:val="24"/>
        </w:numPr>
        <w:ind w:left="0" w:leftChars="0" w:firstLine="0" w:firstLineChars="0"/>
        <w:jc w:val="both"/>
        <w:rPr>
          <w:rFonts w:hint="default" w:asciiTheme="minorAscii" w:hAnsiTheme="minorAscii"/>
          <w:lang w:val="id-ID"/>
        </w:rPr>
      </w:pPr>
      <w:r>
        <w:rPr>
          <w:rFonts w:hint="default" w:asciiTheme="minorAscii" w:hAnsiTheme="minorAscii"/>
          <w:b/>
          <w:bCs/>
          <w:lang w:val="id-ID"/>
        </w:rPr>
        <w:t>Route POST</w:t>
      </w:r>
      <w:r>
        <w:rPr>
          <w:rFonts w:hint="default" w:asciiTheme="minorAscii" w:hAnsiTheme="minorAscii"/>
          <w:lang w:val="id-ID"/>
        </w:rPr>
        <w:t>: Untuk menangani permintaan POST, biasanya digunakan saat mengirim data melalui form.</w:t>
      </w:r>
    </w:p>
    <w:p>
      <w:pPr>
        <w:keepNext w:val="0"/>
        <w:keepLines w:val="0"/>
        <w:widowControl/>
        <w:numPr>
          <w:ilvl w:val="0"/>
          <w:numId w:val="26"/>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Route::post(</w:t>
      </w:r>
      <w:r>
        <w:rPr>
          <w:rFonts w:hint="default" w:ascii="monospace" w:hAnsi="monospace" w:eastAsia="monospace" w:cs="monospace"/>
          <w:b w:val="0"/>
          <w:bCs w:val="0"/>
          <w:color w:val="E6DB74"/>
          <w:kern w:val="0"/>
          <w:sz w:val="21"/>
          <w:szCs w:val="21"/>
          <w:shd w:val="clear" w:fill="272822"/>
          <w:lang w:val="en-US" w:eastAsia="zh-CN" w:bidi="ar"/>
        </w:rPr>
        <w:t>'/submit'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 {</w:t>
      </w:r>
    </w:p>
    <w:p>
      <w:pPr>
        <w:keepNext w:val="0"/>
        <w:keepLines w:val="0"/>
        <w:widowControl/>
        <w:numPr>
          <w:ilvl w:val="0"/>
          <w:numId w:val="26"/>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Logika untuk menangani </w:t>
      </w:r>
      <w:r>
        <w:rPr>
          <w:rFonts w:hint="default" w:ascii="monospace" w:hAnsi="monospace" w:eastAsia="monospace" w:cs="monospace"/>
          <w:b w:val="0"/>
          <w:bCs w:val="0"/>
          <w:color w:val="F92672"/>
          <w:kern w:val="0"/>
          <w:sz w:val="21"/>
          <w:szCs w:val="21"/>
          <w:shd w:val="clear" w:fill="272822"/>
          <w:lang w:val="en-US" w:eastAsia="zh-CN" w:bidi="ar"/>
        </w:rPr>
        <w:t>data</w:t>
      </w:r>
      <w:r>
        <w:rPr>
          <w:rFonts w:hint="default" w:ascii="monospace" w:hAnsi="monospace" w:eastAsia="monospace" w:cs="monospace"/>
          <w:b w:val="0"/>
          <w:bCs w:val="0"/>
          <w:color w:val="F8F8F2"/>
          <w:kern w:val="0"/>
          <w:sz w:val="21"/>
          <w:szCs w:val="21"/>
          <w:shd w:val="clear" w:fill="272822"/>
          <w:lang w:val="en-US" w:eastAsia="zh-CN" w:bidi="ar"/>
        </w:rPr>
        <w:t xml:space="preserve"> yang dikirimkan</w:t>
      </w:r>
    </w:p>
    <w:p>
      <w:pPr>
        <w:keepNext w:val="0"/>
        <w:keepLines w:val="0"/>
        <w:widowControl/>
        <w:numPr>
          <w:ilvl w:val="0"/>
          <w:numId w:val="26"/>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ind w:leftChars="0"/>
        <w:jc w:val="both"/>
        <w:rPr>
          <w:rFonts w:hint="default" w:asciiTheme="minorAscii" w:hAnsiTheme="minorAscii"/>
          <w:lang w:val="id-ID"/>
        </w:rPr>
      </w:pPr>
    </w:p>
    <w:p>
      <w:pPr>
        <w:numPr>
          <w:ilvl w:val="0"/>
          <w:numId w:val="0"/>
        </w:numPr>
        <w:ind w:leftChars="0"/>
        <w:jc w:val="both"/>
        <w:rPr>
          <w:rFonts w:hint="default" w:asciiTheme="minorAscii" w:hAnsiTheme="minorAscii"/>
          <w:lang w:val="id-ID"/>
        </w:rPr>
      </w:pPr>
      <w:r>
        <w:rPr>
          <w:rFonts w:hint="default" w:asciiTheme="minorAscii" w:hAnsiTheme="minorAscii"/>
          <w:lang w:val="id-ID" w:eastAsia="zh-CN"/>
        </w:rPr>
        <w:t>3. Route PUT: Digunakan untuk memperbarui data.</w:t>
      </w:r>
    </w:p>
    <w:p>
      <w:pPr>
        <w:keepNext w:val="0"/>
        <w:keepLines w:val="0"/>
        <w:widowControl/>
        <w:numPr>
          <w:ilvl w:val="0"/>
          <w:numId w:val="27"/>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Route::put(</w:t>
      </w:r>
      <w:r>
        <w:rPr>
          <w:rFonts w:hint="default" w:ascii="monospace" w:hAnsi="monospace" w:eastAsia="monospace" w:cs="monospace"/>
          <w:b w:val="0"/>
          <w:bCs w:val="0"/>
          <w:color w:val="E6DB74"/>
          <w:kern w:val="0"/>
          <w:sz w:val="21"/>
          <w:szCs w:val="21"/>
          <w:shd w:val="clear" w:fill="272822"/>
          <w:lang w:val="en-US" w:eastAsia="zh-CN" w:bidi="ar"/>
        </w:rPr>
        <w:t>'/update/{id}'</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 {</w:t>
      </w:r>
    </w:p>
    <w:p>
      <w:pPr>
        <w:keepNext w:val="0"/>
        <w:keepLines w:val="0"/>
        <w:widowControl/>
        <w:numPr>
          <w:ilvl w:val="0"/>
          <w:numId w:val="27"/>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Logika untuk memperbarui </w:t>
      </w:r>
      <w:r>
        <w:rPr>
          <w:rFonts w:hint="default" w:ascii="monospace" w:hAnsi="monospace" w:eastAsia="monospace" w:cs="monospace"/>
          <w:b w:val="0"/>
          <w:bCs w:val="0"/>
          <w:color w:val="F92672"/>
          <w:kern w:val="0"/>
          <w:sz w:val="21"/>
          <w:szCs w:val="21"/>
          <w:shd w:val="clear" w:fill="272822"/>
          <w:lang w:val="en-US" w:eastAsia="zh-CN" w:bidi="ar"/>
        </w:rPr>
        <w:t>data</w:t>
      </w:r>
      <w:r>
        <w:rPr>
          <w:rFonts w:hint="default" w:ascii="monospace" w:hAnsi="monospace" w:eastAsia="monospace" w:cs="monospace"/>
          <w:b w:val="0"/>
          <w:bCs w:val="0"/>
          <w:color w:val="F8F8F2"/>
          <w:kern w:val="0"/>
          <w:sz w:val="21"/>
          <w:szCs w:val="21"/>
          <w:shd w:val="clear" w:fill="272822"/>
          <w:lang w:val="en-US" w:eastAsia="zh-CN" w:bidi="ar"/>
        </w:rPr>
        <w:t xml:space="preserve"> dengan ID tertentu</w:t>
      </w:r>
    </w:p>
    <w:p>
      <w:pPr>
        <w:keepNext w:val="0"/>
        <w:keepLines w:val="0"/>
        <w:widowControl/>
        <w:numPr>
          <w:ilvl w:val="0"/>
          <w:numId w:val="27"/>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rPr>
      </w:pPr>
    </w:p>
    <w:p>
      <w:pPr>
        <w:numPr>
          <w:ilvl w:val="0"/>
          <w:numId w:val="27"/>
        </w:numPr>
        <w:ind w:left="0" w:leftChars="0" w:firstLine="0" w:firstLineChars="0"/>
        <w:jc w:val="both"/>
        <w:rPr>
          <w:rFonts w:hint="default" w:asciiTheme="minorAscii" w:hAnsiTheme="minorAscii"/>
          <w:lang w:val="id-ID"/>
        </w:rPr>
      </w:pPr>
      <w:r>
        <w:rPr>
          <w:rFonts w:hint="default" w:asciiTheme="minorAscii" w:hAnsiTheme="minorAscii"/>
          <w:lang w:val="id-ID" w:eastAsia="zh-CN"/>
        </w:rPr>
        <w:t>Route DELETE: Digunakan untuk menghapus data.</w:t>
      </w:r>
    </w:p>
    <w:p>
      <w:pPr>
        <w:keepNext w:val="0"/>
        <w:keepLines w:val="0"/>
        <w:widowControl/>
        <w:numPr>
          <w:ilvl w:val="0"/>
          <w:numId w:val="28"/>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Route::delete(</w:t>
      </w:r>
      <w:r>
        <w:rPr>
          <w:rFonts w:hint="default" w:ascii="monospace" w:hAnsi="monospace" w:eastAsia="monospace" w:cs="monospace"/>
          <w:b w:val="0"/>
          <w:bCs w:val="0"/>
          <w:color w:val="E6DB74"/>
          <w:kern w:val="0"/>
          <w:sz w:val="21"/>
          <w:szCs w:val="21"/>
          <w:shd w:val="clear" w:fill="272822"/>
          <w:lang w:val="en-US" w:eastAsia="zh-CN" w:bidi="ar"/>
        </w:rPr>
        <w:t>'/delete/{id}'</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 {</w:t>
      </w:r>
    </w:p>
    <w:p>
      <w:pPr>
        <w:keepNext w:val="0"/>
        <w:keepLines w:val="0"/>
        <w:widowControl/>
        <w:numPr>
          <w:ilvl w:val="0"/>
          <w:numId w:val="28"/>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Logika untuk menghapus </w:t>
      </w:r>
      <w:r>
        <w:rPr>
          <w:rFonts w:hint="default" w:ascii="monospace" w:hAnsi="monospace" w:eastAsia="monospace" w:cs="monospace"/>
          <w:b w:val="0"/>
          <w:bCs w:val="0"/>
          <w:color w:val="F92672"/>
          <w:kern w:val="0"/>
          <w:sz w:val="21"/>
          <w:szCs w:val="21"/>
          <w:shd w:val="clear" w:fill="272822"/>
          <w:lang w:val="en-US" w:eastAsia="zh-CN" w:bidi="ar"/>
        </w:rPr>
        <w:t>data</w:t>
      </w:r>
      <w:r>
        <w:rPr>
          <w:rFonts w:hint="default" w:ascii="monospace" w:hAnsi="monospace" w:eastAsia="monospace" w:cs="monospace"/>
          <w:b w:val="0"/>
          <w:bCs w:val="0"/>
          <w:color w:val="F8F8F2"/>
          <w:kern w:val="0"/>
          <w:sz w:val="21"/>
          <w:szCs w:val="21"/>
          <w:shd w:val="clear" w:fill="272822"/>
          <w:lang w:val="en-US" w:eastAsia="zh-CN" w:bidi="ar"/>
        </w:rPr>
        <w:t xml:space="preserve"> dengan ID tertentu</w:t>
      </w:r>
    </w:p>
    <w:p>
      <w:pPr>
        <w:keepNext w:val="0"/>
        <w:keepLines w:val="0"/>
        <w:widowControl/>
        <w:numPr>
          <w:ilvl w:val="0"/>
          <w:numId w:val="28"/>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rPr>
      </w:pPr>
    </w:p>
    <w:p>
      <w:pPr>
        <w:numPr>
          <w:ilvl w:val="0"/>
          <w:numId w:val="0"/>
        </w:numPr>
        <w:ind w:leftChars="0"/>
        <w:jc w:val="both"/>
        <w:rPr>
          <w:rFonts w:hint="default" w:asciiTheme="minorAscii" w:hAnsiTheme="minorAscii"/>
          <w:lang w:val="id-ID"/>
        </w:rPr>
      </w:pPr>
      <w:r>
        <w:rPr>
          <w:rFonts w:hint="default" w:asciiTheme="minorAscii" w:hAnsiTheme="minorAscii"/>
          <w:lang w:val="id-ID"/>
        </w:rPr>
        <w:t>5. Route dengan Parameter: Mengambil data atau variabel dari URL.</w:t>
      </w:r>
    </w:p>
    <w:p>
      <w:pPr>
        <w:keepNext w:val="0"/>
        <w:keepLines w:val="0"/>
        <w:widowControl/>
        <w:numPr>
          <w:ilvl w:val="0"/>
          <w:numId w:val="29"/>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'/user/{id}'</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 {</w:t>
      </w:r>
    </w:p>
    <w:p>
      <w:pPr>
        <w:keepNext w:val="0"/>
        <w:keepLines w:val="0"/>
        <w:widowControl/>
        <w:numPr>
          <w:ilvl w:val="0"/>
          <w:numId w:val="29"/>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"User ID: "</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w:t>
      </w:r>
    </w:p>
    <w:p>
      <w:pPr>
        <w:keepNext w:val="0"/>
        <w:keepLines w:val="0"/>
        <w:widowControl/>
        <w:numPr>
          <w:ilvl w:val="0"/>
          <w:numId w:val="29"/>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rPr>
      </w:pPr>
    </w:p>
    <w:p>
      <w:pPr>
        <w:numPr>
          <w:ilvl w:val="0"/>
          <w:numId w:val="0"/>
        </w:numPr>
        <w:ind w:leftChars="0"/>
        <w:jc w:val="both"/>
        <w:rPr>
          <w:rFonts w:hint="default" w:asciiTheme="minorAscii" w:hAnsiTheme="minorAscii"/>
          <w:lang w:val="id-ID"/>
        </w:rPr>
      </w:pPr>
      <w:r>
        <w:rPr>
          <w:rFonts w:hint="default" w:asciiTheme="minorAscii" w:hAnsiTheme="minorAscii"/>
          <w:lang w:val="id-ID"/>
        </w:rPr>
        <w:t>6. Route dengan Parameter Opsional: Parameter bisa bersifat opsional dengan menggunakan tanda ?.</w:t>
      </w:r>
    </w:p>
    <w:p>
      <w:pPr>
        <w:keepNext w:val="0"/>
        <w:keepLines w:val="0"/>
        <w:widowControl/>
        <w:numPr>
          <w:ilvl w:val="0"/>
          <w:numId w:val="30"/>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'/post/{id?}'</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id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null) {</w:t>
      </w:r>
    </w:p>
    <w:p>
      <w:pPr>
        <w:keepNext w:val="0"/>
        <w:keepLines w:val="0"/>
        <w:widowControl/>
        <w:numPr>
          <w:ilvl w:val="0"/>
          <w:numId w:val="30"/>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id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 xml:space="preserve">"Post ID: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w:t>
      </w:r>
      <w:r>
        <w:rPr>
          <w:rFonts w:hint="default" w:ascii="monospace" w:hAnsi="monospace" w:eastAsia="monospace" w:cs="monospace"/>
          <w:b w:val="0"/>
          <w:bCs w:val="0"/>
          <w:color w:val="E6DB74"/>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 </w:t>
      </w:r>
      <w:r>
        <w:rPr>
          <w:rFonts w:hint="default" w:ascii="monospace" w:hAnsi="monospace" w:eastAsia="monospace" w:cs="monospace"/>
          <w:b w:val="0"/>
          <w:bCs w:val="0"/>
          <w:color w:val="E6DB74"/>
          <w:kern w:val="0"/>
          <w:sz w:val="21"/>
          <w:szCs w:val="21"/>
          <w:shd w:val="clear" w:fill="272822"/>
          <w:lang w:val="en-US" w:eastAsia="zh-CN" w:bidi="ar"/>
        </w:rPr>
        <w:t>"No Post ID"</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0"/>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ind w:leftChars="0"/>
        <w:jc w:val="both"/>
        <w:rPr>
          <w:rFonts w:hint="default" w:asciiTheme="minorAscii" w:hAnsiTheme="minorAscii"/>
          <w:lang w:val="id-ID"/>
        </w:rPr>
      </w:pPr>
    </w:p>
    <w:p>
      <w:pPr>
        <w:pStyle w:val="249"/>
        <w:bidi w:val="0"/>
        <w:rPr>
          <w:rFonts w:hint="default"/>
          <w:lang w:val="id-ID"/>
        </w:rPr>
      </w:pPr>
      <w:bookmarkStart w:id="20" w:name="_Toc1261879296"/>
      <w:r>
        <w:rPr>
          <w:rFonts w:hint="default"/>
          <w:lang w:val="id-ID"/>
        </w:rPr>
        <w:t>3.3 Group Routing</w:t>
      </w:r>
      <w:bookmarkEnd w:id="20"/>
    </w:p>
    <w:p>
      <w:pPr>
        <w:numPr>
          <w:ilvl w:val="0"/>
          <w:numId w:val="0"/>
        </w:numPr>
        <w:ind w:leftChars="0"/>
        <w:jc w:val="both"/>
        <w:rPr>
          <w:rFonts w:hint="default" w:asciiTheme="minorAscii" w:hAnsiTheme="minorAscii"/>
          <w:lang w:val="id-ID"/>
        </w:rPr>
      </w:pPr>
      <w:r>
        <w:rPr>
          <w:rFonts w:hint="default" w:asciiTheme="minorAscii" w:hAnsiTheme="minorAscii"/>
          <w:lang w:val="id-ID" w:eastAsia="zh-CN"/>
        </w:rPr>
        <w:t>Laravel memungkinkan pengelompokan rute berdasarkan middleware, namespace, atau prefix untuk mengorganisasi routing dengan lebih baik.</w:t>
      </w:r>
    </w:p>
    <w:p>
      <w:pPr>
        <w:numPr>
          <w:ilvl w:val="0"/>
          <w:numId w:val="0"/>
        </w:numPr>
        <w:ind w:leftChars="0"/>
        <w:jc w:val="both"/>
        <w:rPr>
          <w:rFonts w:hint="default" w:asciiTheme="minorAscii" w:hAnsiTheme="minorAscii"/>
          <w:lang w:val="id-ID"/>
        </w:rPr>
      </w:pPr>
      <w:r>
        <w:rPr>
          <w:rFonts w:hint="default" w:asciiTheme="minorAscii" w:hAnsiTheme="minorAscii"/>
          <w:lang w:val="id-ID"/>
        </w:rPr>
        <w:t xml:space="preserve"> </w:t>
      </w:r>
    </w:p>
    <w:p>
      <w:pPr>
        <w:numPr>
          <w:ilvl w:val="0"/>
          <w:numId w:val="0"/>
        </w:numPr>
        <w:ind w:leftChars="0"/>
        <w:jc w:val="both"/>
        <w:rPr>
          <w:rFonts w:hint="default" w:asciiTheme="minorAscii" w:hAnsiTheme="minorAscii"/>
          <w:b/>
          <w:bCs/>
          <w:lang w:val="id-ID"/>
        </w:rPr>
      </w:pPr>
      <w:r>
        <w:rPr>
          <w:rFonts w:hint="default" w:asciiTheme="minorAscii" w:hAnsiTheme="minorAscii"/>
          <w:b/>
          <w:bCs/>
          <w:lang w:val="id-ID" w:eastAsia="zh-CN"/>
        </w:rPr>
        <w:t>Contoh Grup Routing dengan Prefix:</w:t>
      </w:r>
    </w:p>
    <w:p>
      <w:pPr>
        <w:keepNext w:val="0"/>
        <w:keepLines w:val="0"/>
        <w:widowControl/>
        <w:numPr>
          <w:ilvl w:val="0"/>
          <w:numId w:val="31"/>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Route::prefix(</w:t>
      </w:r>
      <w:r>
        <w:rPr>
          <w:rFonts w:hint="default" w:ascii="monospace" w:hAnsi="monospace" w:eastAsia="monospace" w:cs="monospace"/>
          <w:b w:val="0"/>
          <w:bCs w:val="0"/>
          <w:color w:val="E6DB74"/>
          <w:kern w:val="0"/>
          <w:sz w:val="21"/>
          <w:szCs w:val="21"/>
          <w:shd w:val="clear" w:fill="272822"/>
          <w:lang w:val="en-US" w:eastAsia="zh-CN" w:bidi="ar"/>
        </w:rPr>
        <w:t>'admin'</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92672"/>
          <w:kern w:val="0"/>
          <w:sz w:val="22"/>
          <w:szCs w:val="22"/>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group(function () {</w:t>
      </w:r>
    </w:p>
    <w:p>
      <w:pPr>
        <w:keepNext w:val="0"/>
        <w:keepLines w:val="0"/>
        <w:widowControl/>
        <w:numPr>
          <w:ilvl w:val="0"/>
          <w:numId w:val="31"/>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'/dashboard'</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 {</w:t>
      </w:r>
    </w:p>
    <w:p>
      <w:pPr>
        <w:keepNext w:val="0"/>
        <w:keepLines w:val="0"/>
        <w:widowControl/>
        <w:numPr>
          <w:ilvl w:val="0"/>
          <w:numId w:val="31"/>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"Admin Dashboard"</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1"/>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keepNext w:val="0"/>
        <w:keepLines w:val="0"/>
        <w:widowControl/>
        <w:numPr>
          <w:ilvl w:val="0"/>
          <w:numId w:val="31"/>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'/profile'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 {</w:t>
      </w:r>
    </w:p>
    <w:p>
      <w:pPr>
        <w:keepNext w:val="0"/>
        <w:keepLines w:val="0"/>
        <w:widowControl/>
        <w:numPr>
          <w:ilvl w:val="0"/>
          <w:numId w:val="31"/>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"Admin Profile"</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1"/>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1"/>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URL akan menjadi </w:t>
      </w:r>
      <w:r>
        <w:rPr>
          <w:rStyle w:val="44"/>
          <w:rFonts w:ascii="SimSun" w:hAnsi="SimSun" w:eastAsia="SimSun" w:cs="SimSun"/>
          <w:kern w:val="0"/>
          <w:sz w:val="24"/>
          <w:szCs w:val="24"/>
          <w:lang w:val="en-US" w:eastAsia="zh-CN" w:bidi="ar"/>
        </w:rPr>
        <w:t>http://localhost:8000/admin/dashboard</w:t>
      </w:r>
      <w:r>
        <w:rPr>
          <w:rFonts w:ascii="SimSun" w:hAnsi="SimSun" w:eastAsia="SimSun" w:cs="SimSun"/>
          <w:kern w:val="0"/>
          <w:sz w:val="24"/>
          <w:szCs w:val="24"/>
          <w:lang w:val="en-US" w:eastAsia="zh-CN" w:bidi="ar"/>
        </w:rPr>
        <w:t xml:space="preserve"> dan </w:t>
      </w:r>
      <w:r>
        <w:rPr>
          <w:rStyle w:val="44"/>
          <w:rFonts w:ascii="SimSun" w:hAnsi="SimSun" w:eastAsia="SimSun" w:cs="SimSun"/>
          <w:kern w:val="0"/>
          <w:sz w:val="24"/>
          <w:szCs w:val="24"/>
          <w:lang w:val="en-US" w:eastAsia="zh-CN" w:bidi="ar"/>
        </w:rPr>
        <w:t>http://localhost:8000/admin/profile</w:t>
      </w:r>
      <w:r>
        <w:rPr>
          <w:rFonts w:ascii="SimSun" w:hAnsi="SimSun" w:eastAsia="SimSun" w:cs="SimSun"/>
          <w:kern w:val="0"/>
          <w:sz w:val="24"/>
          <w:szCs w:val="24"/>
          <w:lang w:val="en-US" w:eastAsia="zh-CN" w:bidi="ar"/>
        </w:rPr>
        <w:t>.</w:t>
      </w:r>
    </w:p>
    <w:p>
      <w:pPr>
        <w:numPr>
          <w:ilvl w:val="0"/>
          <w:numId w:val="0"/>
        </w:numPr>
        <w:ind w:leftChars="0"/>
        <w:jc w:val="both"/>
        <w:rPr>
          <w:rFonts w:hint="default" w:asciiTheme="minorAscii" w:hAnsiTheme="minorAscii"/>
          <w:lang w:val="id-ID"/>
        </w:rPr>
      </w:pPr>
    </w:p>
    <w:p>
      <w:pPr>
        <w:pStyle w:val="249"/>
        <w:bidi w:val="0"/>
        <w:rPr>
          <w:rFonts w:hint="default"/>
          <w:lang w:val="id-ID"/>
        </w:rPr>
      </w:pPr>
      <w:bookmarkStart w:id="21" w:name="_Toc37376301"/>
      <w:r>
        <w:rPr>
          <w:rFonts w:hint="default"/>
          <w:lang w:val="id-ID"/>
        </w:rPr>
        <w:t>3.4 Pengertian Controller</w:t>
      </w:r>
      <w:bookmarkEnd w:id="21"/>
    </w:p>
    <w:p>
      <w:pPr>
        <w:numPr>
          <w:ilvl w:val="0"/>
          <w:numId w:val="0"/>
        </w:numPr>
        <w:ind w:leftChars="0"/>
        <w:jc w:val="both"/>
        <w:rPr>
          <w:rFonts w:hint="default" w:asciiTheme="minorAscii" w:hAnsiTheme="minorAscii"/>
          <w:lang w:val="id-ID" w:eastAsia="zh-CN"/>
        </w:rPr>
      </w:pPr>
      <w:r>
        <w:rPr>
          <w:rFonts w:hint="default" w:asciiTheme="minorAscii" w:hAnsiTheme="minorAscii"/>
          <w:b/>
          <w:bCs/>
          <w:lang w:val="id-ID" w:eastAsia="zh-CN"/>
        </w:rPr>
        <w:t xml:space="preserve">Controller </w:t>
      </w:r>
      <w:r>
        <w:rPr>
          <w:rFonts w:hint="default" w:asciiTheme="minorAscii" w:hAnsiTheme="minorAscii"/>
          <w:lang w:val="id-ID" w:eastAsia="zh-CN"/>
        </w:rPr>
        <w:t>adalah komponen dalam Laravel yang bertugas menangani logika aplikasi. Controller mengambil data dari model, memprosesnya, dan mengirimkan data ke view untuk ditampilkan. Dengan menggunakan controller, logika aplikasi bisa diorganisir dengan baik dan kode menjadi lebih mudah di-maintain.</w:t>
      </w:r>
    </w:p>
    <w:p>
      <w:pPr>
        <w:numPr>
          <w:ilvl w:val="0"/>
          <w:numId w:val="0"/>
        </w:numPr>
        <w:ind w:leftChars="0"/>
        <w:jc w:val="both"/>
        <w:rPr>
          <w:rFonts w:hint="default" w:asciiTheme="minorAscii" w:hAnsiTheme="minorAscii"/>
          <w:lang w:val="id-ID" w:eastAsia="zh-CN"/>
        </w:rPr>
      </w:pPr>
      <w:r>
        <w:rPr>
          <w:rFonts w:hint="default" w:asciiTheme="minorAscii" w:hAnsiTheme="minorAscii"/>
          <w:lang w:val="id-ID" w:eastAsia="zh-CN"/>
        </w:rPr>
        <w:t xml:space="preserve"> </w:t>
      </w:r>
    </w:p>
    <w:p>
      <w:pPr>
        <w:pStyle w:val="249"/>
        <w:bidi w:val="0"/>
        <w:rPr>
          <w:rFonts w:hint="default"/>
          <w:lang w:val="id-ID"/>
        </w:rPr>
      </w:pPr>
      <w:bookmarkStart w:id="22" w:name="_Toc2087711882"/>
      <w:r>
        <w:rPr>
          <w:rFonts w:hint="default"/>
          <w:lang w:val="id-ID"/>
        </w:rPr>
        <w:t>3.5 Membuat Controller</w:t>
      </w:r>
      <w:bookmarkEnd w:id="22"/>
    </w:p>
    <w:p>
      <w:pPr>
        <w:numPr>
          <w:ilvl w:val="0"/>
          <w:numId w:val="0"/>
        </w:numPr>
        <w:ind w:leftChars="0"/>
        <w:jc w:val="both"/>
        <w:rPr>
          <w:rFonts w:hint="default" w:asciiTheme="minorAscii" w:hAnsiTheme="minorAscii"/>
          <w:lang w:val="id-ID" w:eastAsia="zh-CN"/>
        </w:rPr>
      </w:pPr>
      <w:r>
        <w:rPr>
          <w:rFonts w:hint="default" w:asciiTheme="minorAscii" w:hAnsiTheme="minorAscii"/>
          <w:lang w:val="id-ID" w:eastAsia="zh-CN"/>
        </w:rPr>
        <w:t>Controller dapat dibuat secara otomatis menggunakan perintah artisan.</w:t>
      </w:r>
    </w:p>
    <w:p>
      <w:pPr>
        <w:numPr>
          <w:ilvl w:val="0"/>
          <w:numId w:val="32"/>
        </w:numPr>
        <w:ind w:left="0" w:leftChars="0" w:firstLine="0" w:firstLineChars="0"/>
        <w:jc w:val="both"/>
        <w:rPr>
          <w:rFonts w:hint="default" w:asciiTheme="minorAscii" w:hAnsiTheme="minorAscii"/>
          <w:lang w:val="id-ID" w:eastAsia="zh-CN"/>
        </w:rPr>
      </w:pPr>
      <w:r>
        <w:rPr>
          <w:rFonts w:hint="default" w:asciiTheme="minorAscii" w:hAnsiTheme="minorAscii"/>
          <w:b/>
          <w:bCs/>
          <w:lang w:val="id-ID" w:eastAsia="zh-CN"/>
        </w:rPr>
        <w:t>Membuat Controller Baru</w:t>
      </w:r>
      <w:r>
        <w:rPr>
          <w:rFonts w:hint="default" w:asciiTheme="minorAscii" w:hAnsiTheme="minorAscii"/>
          <w:lang w:val="id-ID" w:eastAsia="zh-CN"/>
        </w:rPr>
        <w:t>: Jalankan perintah berikut di terminal:</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Theme="minorAscii" w:hAnsiTheme="minorAscii"/>
          <w:lang w:val="id-ID" w:eastAsia="zh-CN"/>
        </w:rPr>
        <w:t xml:space="preserve"> </w:t>
      </w:r>
      <w:r>
        <w:rPr>
          <w:rFonts w:hint="default" w:ascii="monospace" w:hAnsi="monospace" w:eastAsia="monospace" w:cs="monospace"/>
          <w:b w:val="0"/>
          <w:bCs w:val="0"/>
          <w:color w:val="F8F8F2"/>
          <w:kern w:val="0"/>
          <w:sz w:val="21"/>
          <w:szCs w:val="21"/>
          <w:shd w:val="clear" w:fill="272822"/>
          <w:lang w:val="en-US" w:eastAsia="zh-CN" w:bidi="ar"/>
        </w:rPr>
        <w:t>php artisan make:controller ProductController</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ind w:leftChars="0"/>
        <w:jc w:val="both"/>
        <w:rPr>
          <w:rFonts w:hint="default" w:asciiTheme="minorAscii" w:hAnsiTheme="minorAscii"/>
          <w:lang w:val="id-ID" w:eastAsia="zh-CN"/>
        </w:rPr>
      </w:pPr>
    </w:p>
    <w:p>
      <w:pPr>
        <w:numPr>
          <w:ilvl w:val="0"/>
          <w:numId w:val="0"/>
        </w:numPr>
        <w:ind w:leftChars="0"/>
        <w:jc w:val="both"/>
        <w:rPr>
          <w:rFonts w:hint="default" w:asciiTheme="minorAscii" w:hAnsiTheme="minorAscii"/>
          <w:lang w:val="id-ID" w:eastAsia="zh-CN"/>
        </w:rPr>
      </w:pPr>
      <w:r>
        <w:rPr>
          <w:rFonts w:hint="default" w:asciiTheme="minorAscii" w:hAnsiTheme="minorAscii"/>
          <w:lang w:val="id-ID" w:eastAsia="zh-CN"/>
        </w:rPr>
        <w:t>Perintah ini akan membuat file ProductController.php di direktori app/Http/Controllers/.</w:t>
      </w:r>
    </w:p>
    <w:p>
      <w:pPr>
        <w:numPr>
          <w:ilvl w:val="0"/>
          <w:numId w:val="0"/>
        </w:numPr>
        <w:ind w:leftChars="0"/>
        <w:jc w:val="both"/>
        <w:rPr>
          <w:rFonts w:hint="default" w:asciiTheme="minorAscii" w:hAnsiTheme="minorAscii"/>
          <w:lang w:val="id-ID" w:eastAsia="zh-CN"/>
        </w:rPr>
      </w:pPr>
    </w:p>
    <w:p>
      <w:pPr>
        <w:numPr>
          <w:ilvl w:val="0"/>
          <w:numId w:val="32"/>
        </w:numPr>
        <w:ind w:left="0" w:leftChars="0" w:firstLine="0" w:firstLineChars="0"/>
        <w:jc w:val="both"/>
        <w:rPr>
          <w:rFonts w:hint="default" w:asciiTheme="minorAscii" w:hAnsiTheme="minorAscii"/>
          <w:lang w:val="id-ID" w:eastAsia="zh-CN"/>
        </w:rPr>
      </w:pPr>
      <w:r>
        <w:rPr>
          <w:rFonts w:hint="default" w:asciiTheme="minorAscii" w:hAnsiTheme="minorAscii"/>
          <w:b/>
          <w:bCs/>
          <w:lang w:val="id-ID" w:eastAsia="zh-CN"/>
        </w:rPr>
        <w:t>Menambahkan Metode di Controller</w:t>
      </w:r>
      <w:r>
        <w:rPr>
          <w:rFonts w:hint="default" w:asciiTheme="minorAscii" w:hAnsiTheme="minorAscii"/>
          <w:lang w:val="id-ID" w:eastAsia="zh-CN"/>
        </w:rPr>
        <w:t>: Tambahkan beberapa metode di dalam controller untuk menangani permintaan.</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namespace App\Http\Controllers;</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r>
        <w:rPr>
          <w:rFonts w:hint="default" w:ascii="monospace" w:hAnsi="monospace" w:eastAsia="monospace" w:cs="monospace"/>
          <w:b w:val="0"/>
          <w:bCs w:val="0"/>
          <w:color w:val="F8F8F2"/>
          <w:kern w:val="0"/>
          <w:sz w:val="21"/>
          <w:szCs w:val="21"/>
          <w:shd w:val="clear" w:fill="272822"/>
          <w:lang w:val="en-US" w:eastAsia="zh-CN" w:bidi="ar"/>
        </w:rPr>
        <w:t>use Illuminate\Http\Request;</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A6E22E"/>
          <w:kern w:val="0"/>
          <w:sz w:val="21"/>
          <w:szCs w:val="21"/>
          <w:shd w:val="clear" w:fill="272822"/>
          <w:lang w:val="en-US" w:eastAsia="zh-CN" w:bidi="ar"/>
        </w:rPr>
        <w:t>ProductController</w:t>
      </w:r>
      <w:r>
        <w:rPr>
          <w:rFonts w:hint="default" w:ascii="monospace" w:hAnsi="monospace" w:eastAsia="monospace" w:cs="monospace"/>
          <w:b w:val="0"/>
          <w:bCs w:val="0"/>
          <w:color w:val="F8F8F2"/>
          <w:kern w:val="0"/>
          <w:sz w:val="21"/>
          <w:szCs w:val="21"/>
          <w:shd w:val="clear" w:fill="272822"/>
          <w:lang w:val="en-US" w:eastAsia="zh-CN" w:bidi="ar"/>
        </w:rPr>
        <w:t xml:space="preserve"> extends Controller {</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index() {</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"Menampilkan daftar produk"</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show(</w:t>
      </w:r>
      <w:r>
        <w:rPr>
          <w:rFonts w:hint="default" w:ascii="Abyssinica SIL" w:hAnsi="Abyssinica SIL" w:eastAsia="monospace" w:cs="Abyssinica SIL"/>
          <w:b w:val="0"/>
          <w:bCs w:val="0"/>
          <w:color w:val="FFFFFF" w:themeColor="background1"/>
          <w:kern w:val="0"/>
          <w:sz w:val="21"/>
          <w:szCs w:val="21"/>
          <w:shd w:val="clear" w:fill="272822"/>
          <w:lang w:val="id-ID" w:eastAsia="zh-CN" w:bidi="ar"/>
          <w14:textFill>
            <w14:solidFill>
              <w14:schemeClr w14:val="bg1"/>
            </w14:solidFill>
          </w14:textFill>
        </w:rPr>
        <w:t>$</w:t>
      </w:r>
      <w:r>
        <w:rPr>
          <w:rFonts w:hint="default" w:ascii="monospace" w:hAnsi="monospace" w:eastAsia="monospace" w:cs="monospace"/>
          <w:b w:val="0"/>
          <w:bCs w:val="0"/>
          <w:color w:val="F8F8F2"/>
          <w:kern w:val="0"/>
          <w:sz w:val="21"/>
          <w:szCs w:val="21"/>
          <w:shd w:val="clear" w:fill="272822"/>
          <w:lang w:val="en-US" w:eastAsia="zh-CN" w:bidi="ar"/>
        </w:rPr>
        <w:t>id) {</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"Menampilkan produk dengan ID: "</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id;</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create() {</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"Form untuk membuat produk baru"</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 xml:space="preserve">public function store(Request </w:t>
      </w:r>
      <w:r>
        <w:rPr>
          <w:rFonts w:hint="default" w:ascii="Abyssinica SIL" w:hAnsi="Abyssinica SIL" w:eastAsia="monospace" w:cs="Abyssinica SIL"/>
          <w:b w:val="0"/>
          <w:bCs w:val="0"/>
          <w:color w:val="FFFFFF" w:themeColor="background1"/>
          <w:kern w:val="0"/>
          <w:sz w:val="21"/>
          <w:szCs w:val="21"/>
          <w:shd w:val="clear" w:fill="272822"/>
          <w:lang w:val="id-ID" w:eastAsia="zh-CN" w:bidi="ar"/>
          <w14:textFill>
            <w14:solidFill>
              <w14:schemeClr w14:val="bg1"/>
            </w14:solidFill>
          </w14:textFill>
        </w:rPr>
        <w:t>$</w:t>
      </w:r>
      <w:r>
        <w:rPr>
          <w:rFonts w:hint="default" w:ascii="monospace" w:hAnsi="monospace" w:eastAsia="monospace" w:cs="monospace"/>
          <w:b w:val="0"/>
          <w:bCs w:val="0"/>
          <w:color w:val="F8F8F2"/>
          <w:kern w:val="0"/>
          <w:sz w:val="21"/>
          <w:szCs w:val="21"/>
          <w:shd w:val="clear" w:fill="272822"/>
          <w:lang w:val="en-US" w:eastAsia="zh-CN" w:bidi="ar"/>
        </w:rPr>
        <w:t>request) {</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"Menyimpan produk baru"</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update(</w:t>
      </w:r>
      <w:r>
        <w:rPr>
          <w:rFonts w:hint="default" w:ascii="Abyssinica SIL" w:hAnsi="Abyssinica SIL" w:eastAsia="monospace" w:cs="Abyssinica SIL"/>
          <w:b w:val="0"/>
          <w:bCs w:val="0"/>
          <w:color w:val="FFFFFF" w:themeColor="background1"/>
          <w:kern w:val="0"/>
          <w:sz w:val="21"/>
          <w:szCs w:val="21"/>
          <w:shd w:val="clear" w:fill="272822"/>
          <w:lang w:val="id-ID" w:eastAsia="zh-CN" w:bidi="ar"/>
          <w14:textFill>
            <w14:solidFill>
              <w14:schemeClr w14:val="bg1"/>
            </w14:solidFill>
          </w14:textFill>
        </w:rPr>
        <w:t>$</w:t>
      </w:r>
      <w:r>
        <w:rPr>
          <w:rFonts w:hint="default" w:ascii="monospace" w:hAnsi="monospace" w:eastAsia="monospace" w:cs="monospace"/>
          <w:b w:val="0"/>
          <w:bCs w:val="0"/>
          <w:color w:val="F8F8F2"/>
          <w:kern w:val="0"/>
          <w:sz w:val="21"/>
          <w:szCs w:val="21"/>
          <w:shd w:val="clear" w:fill="272822"/>
          <w:lang w:val="en-US" w:eastAsia="zh-CN" w:bidi="ar"/>
        </w:rPr>
        <w:t>id) {</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"Memperbarui produk dengan ID: "</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FFFFF" w:themeColor="background1"/>
          <w:kern w:val="0"/>
          <w:sz w:val="21"/>
          <w:szCs w:val="21"/>
          <w:shd w:val="clear" w:fill="272822"/>
          <w:lang w:val="id-ID" w:eastAsia="zh-CN" w:bidi="ar"/>
          <w14:textFill>
            <w14:solidFill>
              <w14:schemeClr w14:val="bg1"/>
            </w14:solidFill>
          </w14:textFill>
        </w:rPr>
        <w:t>$</w:t>
      </w:r>
      <w:r>
        <w:rPr>
          <w:rFonts w:hint="default" w:ascii="monospace" w:hAnsi="monospace" w:eastAsia="monospace" w:cs="monospace"/>
          <w:b w:val="0"/>
          <w:bCs w:val="0"/>
          <w:color w:val="F8F8F2"/>
          <w:kern w:val="0"/>
          <w:sz w:val="21"/>
          <w:szCs w:val="21"/>
          <w:shd w:val="clear" w:fill="272822"/>
          <w:lang w:val="en-US" w:eastAsia="zh-CN" w:bidi="ar"/>
        </w:rPr>
        <w:t>id;</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kern w:val="0"/>
          <w:sz w:val="21"/>
          <w:szCs w:val="21"/>
          <w:shd w:val="clear" w:fill="272822"/>
          <w:lang w:val="en-US" w:eastAsia="zh-CN" w:bidi="ar"/>
        </w:rPr>
      </w:pP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destroy(</w:t>
      </w:r>
      <w:r>
        <w:rPr>
          <w:rFonts w:hint="default" w:ascii="Abyssinica SIL" w:hAnsi="Abyssinica SIL" w:eastAsia="monospace" w:cs="Abyssinica SIL"/>
          <w:b w:val="0"/>
          <w:bCs w:val="0"/>
          <w:color w:val="FFFFFF" w:themeColor="background1"/>
          <w:kern w:val="0"/>
          <w:sz w:val="21"/>
          <w:szCs w:val="21"/>
          <w:shd w:val="clear" w:fill="272822"/>
          <w:lang w:val="id-ID" w:eastAsia="zh-CN" w:bidi="ar"/>
          <w14:textFill>
            <w14:solidFill>
              <w14:schemeClr w14:val="bg1"/>
            </w14:solidFill>
          </w14:textFill>
        </w:rPr>
        <w:t>$</w:t>
      </w:r>
      <w:r>
        <w:rPr>
          <w:rFonts w:hint="default" w:ascii="monospace" w:hAnsi="monospace" w:eastAsia="monospace" w:cs="monospace"/>
          <w:b w:val="0"/>
          <w:bCs w:val="0"/>
          <w:color w:val="F8F8F2"/>
          <w:kern w:val="0"/>
          <w:sz w:val="21"/>
          <w:szCs w:val="21"/>
          <w:shd w:val="clear" w:fill="272822"/>
          <w:lang w:val="en-US" w:eastAsia="zh-CN" w:bidi="ar"/>
        </w:rPr>
        <w:t>id) {</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"Menghapus produk dengan ID: "</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FFFFF" w:themeColor="background1"/>
          <w:kern w:val="0"/>
          <w:sz w:val="21"/>
          <w:szCs w:val="21"/>
          <w:shd w:val="clear" w:fill="272822"/>
          <w:lang w:val="id-ID" w:eastAsia="zh-CN" w:bidi="ar"/>
          <w14:textFill>
            <w14:solidFill>
              <w14:schemeClr w14:val="bg1"/>
            </w14:solidFill>
          </w14:textFill>
        </w:rPr>
        <w:t>$</w:t>
      </w:r>
      <w:r>
        <w:rPr>
          <w:rFonts w:hint="default" w:ascii="monospace" w:hAnsi="monospace" w:eastAsia="monospace" w:cs="monospace"/>
          <w:b w:val="0"/>
          <w:bCs w:val="0"/>
          <w:color w:val="F8F8F2"/>
          <w:kern w:val="0"/>
          <w:sz w:val="21"/>
          <w:szCs w:val="21"/>
          <w:shd w:val="clear" w:fill="272822"/>
          <w:lang w:val="en-US" w:eastAsia="zh-CN" w:bidi="ar"/>
        </w:rPr>
        <w:t>id;</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jc w:val="left"/>
      </w:pPr>
    </w:p>
    <w:p>
      <w:pPr>
        <w:pStyle w:val="249"/>
        <w:bidi w:val="0"/>
        <w:rPr>
          <w:rFonts w:hint="default"/>
          <w:lang w:val="id-ID"/>
        </w:rPr>
      </w:pPr>
      <w:bookmarkStart w:id="23" w:name="_Toc245379365"/>
      <w:r>
        <w:rPr>
          <w:rFonts w:hint="default"/>
          <w:lang w:val="id-ID"/>
        </w:rPr>
        <w:t>3.6 Menghubungkan Controller dengan Route</w:t>
      </w:r>
      <w:bookmarkEnd w:id="23"/>
    </w:p>
    <w:p>
      <w:pPr>
        <w:numPr>
          <w:ilvl w:val="0"/>
          <w:numId w:val="0"/>
        </w:numPr>
        <w:ind w:leftChars="0"/>
        <w:jc w:val="both"/>
        <w:rPr>
          <w:rFonts w:hint="default" w:asciiTheme="minorAscii" w:hAnsiTheme="minorAscii"/>
          <w:lang w:val="id-ID" w:eastAsia="zh-CN"/>
        </w:rPr>
      </w:pPr>
      <w:r>
        <w:rPr>
          <w:rFonts w:hint="default" w:asciiTheme="minorAscii" w:hAnsiTheme="minorAscii"/>
          <w:lang w:val="id-ID" w:eastAsia="zh-CN"/>
        </w:rPr>
        <w:t>Setelah membuat controller dan menambahkan metode, langkah selanjutnya adalah menghubungkannya dengan routing.</w:t>
      </w:r>
    </w:p>
    <w:p>
      <w:pPr>
        <w:numPr>
          <w:ilvl w:val="0"/>
          <w:numId w:val="0"/>
        </w:numPr>
        <w:ind w:leftChars="0"/>
        <w:jc w:val="both"/>
        <w:rPr>
          <w:rFonts w:hint="default" w:asciiTheme="minorAscii" w:hAnsiTheme="minorAscii"/>
          <w:lang w:val="id-ID" w:eastAsia="zh-CN"/>
        </w:rPr>
      </w:pPr>
    </w:p>
    <w:p>
      <w:pPr>
        <w:numPr>
          <w:ilvl w:val="0"/>
          <w:numId w:val="34"/>
        </w:numPr>
        <w:ind w:left="0" w:leftChars="0" w:firstLine="0" w:firstLineChars="0"/>
        <w:jc w:val="both"/>
        <w:rPr>
          <w:rFonts w:hint="default" w:asciiTheme="minorAscii" w:hAnsiTheme="minorAscii"/>
          <w:lang w:val="id-ID" w:eastAsia="zh-CN"/>
        </w:rPr>
      </w:pPr>
      <w:r>
        <w:rPr>
          <w:rFonts w:hint="default" w:asciiTheme="minorAscii" w:hAnsiTheme="minorAscii"/>
          <w:lang w:val="id-ID" w:eastAsia="zh-CN"/>
        </w:rPr>
        <w:t xml:space="preserve"> </w:t>
      </w:r>
      <w:r>
        <w:rPr>
          <w:rFonts w:hint="default" w:asciiTheme="minorAscii" w:hAnsiTheme="minorAscii"/>
          <w:b/>
          <w:bCs/>
          <w:lang w:val="id-ID" w:eastAsia="zh-CN"/>
        </w:rPr>
        <w:t>Menghubungkan Route ke Controller</w:t>
      </w:r>
      <w:r>
        <w:rPr>
          <w:rFonts w:hint="default" w:asciiTheme="minorAscii" w:hAnsiTheme="minorAscii"/>
          <w:lang w:val="id-ID" w:eastAsia="zh-CN"/>
        </w:rPr>
        <w:t>:</w:t>
      </w:r>
    </w:p>
    <w:p>
      <w:pPr>
        <w:keepNext w:val="0"/>
        <w:keepLines w:val="0"/>
        <w:widowControl/>
        <w:numPr>
          <w:ilvl w:val="0"/>
          <w:numId w:val="3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use App\Http\Controllers\ProductController;</w:t>
      </w:r>
    </w:p>
    <w:p>
      <w:pPr>
        <w:keepNext w:val="0"/>
        <w:keepLines w:val="0"/>
        <w:widowControl/>
        <w:numPr>
          <w:ilvl w:val="0"/>
          <w:numId w:val="3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3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'/products'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i/>
          <w:iCs/>
          <w:color w:val="66D9EF"/>
          <w:kern w:val="0"/>
          <w:sz w:val="21"/>
          <w:szCs w:val="21"/>
          <w:shd w:val="clear" w:fill="272822"/>
          <w:lang w:val="en-US" w:eastAsia="zh-CN" w:bidi="ar"/>
        </w:rPr>
        <w:t>ProductController</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'index'</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'/products/{id}'</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i/>
          <w:iCs/>
          <w:color w:val="66D9EF"/>
          <w:kern w:val="0"/>
          <w:sz w:val="21"/>
          <w:szCs w:val="21"/>
          <w:shd w:val="clear" w:fill="272822"/>
          <w:lang w:val="en-US" w:eastAsia="zh-CN" w:bidi="ar"/>
        </w:rPr>
        <w:t>ProductController</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'show'</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'/products/create'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i/>
          <w:iCs/>
          <w:color w:val="66D9EF"/>
          <w:kern w:val="0"/>
          <w:sz w:val="21"/>
          <w:szCs w:val="21"/>
          <w:shd w:val="clear" w:fill="272822"/>
          <w:lang w:val="en-US" w:eastAsia="zh-CN" w:bidi="ar"/>
        </w:rPr>
        <w:t>ProductController</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'create'</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Route::post(</w:t>
      </w:r>
      <w:r>
        <w:rPr>
          <w:rFonts w:hint="default" w:ascii="monospace" w:hAnsi="monospace" w:eastAsia="monospace" w:cs="monospace"/>
          <w:b w:val="0"/>
          <w:bCs w:val="0"/>
          <w:color w:val="E6DB74"/>
          <w:kern w:val="0"/>
          <w:sz w:val="21"/>
          <w:szCs w:val="21"/>
          <w:shd w:val="clear" w:fill="272822"/>
          <w:lang w:val="en-US" w:eastAsia="zh-CN" w:bidi="ar"/>
        </w:rPr>
        <w:t>'/products'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i/>
          <w:iCs/>
          <w:color w:val="66D9EF"/>
          <w:kern w:val="0"/>
          <w:sz w:val="21"/>
          <w:szCs w:val="21"/>
          <w:shd w:val="clear" w:fill="272822"/>
          <w:lang w:val="en-US" w:eastAsia="zh-CN" w:bidi="ar"/>
        </w:rPr>
        <w:t>ProductController</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'store'</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Route::put(</w:t>
      </w:r>
      <w:r>
        <w:rPr>
          <w:rFonts w:hint="default" w:ascii="monospace" w:hAnsi="monospace" w:eastAsia="monospace" w:cs="monospace"/>
          <w:b w:val="0"/>
          <w:bCs w:val="0"/>
          <w:color w:val="E6DB74"/>
          <w:kern w:val="0"/>
          <w:sz w:val="21"/>
          <w:szCs w:val="21"/>
          <w:shd w:val="clear" w:fill="272822"/>
          <w:lang w:val="en-US" w:eastAsia="zh-CN" w:bidi="ar"/>
        </w:rPr>
        <w:t>'/products/{id}'</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i/>
          <w:iCs/>
          <w:color w:val="66D9EF"/>
          <w:kern w:val="0"/>
          <w:sz w:val="21"/>
          <w:szCs w:val="21"/>
          <w:shd w:val="clear" w:fill="272822"/>
          <w:lang w:val="en-US" w:eastAsia="zh-CN" w:bidi="ar"/>
        </w:rPr>
        <w:t>ProductController</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'update'</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Route::delete(</w:t>
      </w:r>
      <w:r>
        <w:rPr>
          <w:rFonts w:hint="default" w:ascii="monospace" w:hAnsi="monospace" w:eastAsia="monospace" w:cs="monospace"/>
          <w:b w:val="0"/>
          <w:bCs w:val="0"/>
          <w:color w:val="E6DB74"/>
          <w:kern w:val="0"/>
          <w:sz w:val="21"/>
          <w:szCs w:val="21"/>
          <w:shd w:val="clear" w:fill="272822"/>
          <w:lang w:val="en-US" w:eastAsia="zh-CN" w:bidi="ar"/>
        </w:rPr>
        <w:t>'/products/{id}'</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i/>
          <w:iCs/>
          <w:color w:val="66D9EF"/>
          <w:kern w:val="0"/>
          <w:sz w:val="21"/>
          <w:szCs w:val="21"/>
          <w:shd w:val="clear" w:fill="272822"/>
          <w:lang w:val="en-US" w:eastAsia="zh-CN" w:bidi="ar"/>
        </w:rPr>
        <w:t>ProductController</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'destroy'</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jc w:val="left"/>
      </w:pPr>
    </w:p>
    <w:p>
      <w:pPr>
        <w:numPr>
          <w:ilvl w:val="0"/>
          <w:numId w:val="34"/>
        </w:numPr>
        <w:ind w:left="0" w:leftChars="0" w:firstLine="0" w:firstLineChars="0"/>
        <w:jc w:val="both"/>
        <w:rPr>
          <w:rFonts w:hint="default" w:asciiTheme="minorAscii" w:hAnsiTheme="minorAscii"/>
          <w:lang w:val="id-ID" w:eastAsia="zh-CN"/>
        </w:rPr>
      </w:pPr>
      <w:r>
        <w:rPr>
          <w:rFonts w:hint="default" w:asciiTheme="minorAscii" w:hAnsiTheme="minorAscii"/>
          <w:b/>
          <w:bCs/>
          <w:lang w:val="id-ID" w:eastAsia="zh-CN"/>
        </w:rPr>
        <w:t>Route Resource</w:t>
      </w:r>
      <w:r>
        <w:rPr>
          <w:rFonts w:hint="default" w:asciiTheme="minorAscii" w:hAnsiTheme="minorAscii"/>
          <w:lang w:val="id-ID" w:eastAsia="zh-CN"/>
        </w:rPr>
        <w:t>: Laravel menyediakan cara cepat untuk membuat semua route CRUD dengan satu baris kode menggunakan Route::resource.</w:t>
      </w:r>
    </w:p>
    <w:p>
      <w:pPr>
        <w:numPr>
          <w:ilvl w:val="0"/>
          <w:numId w:val="0"/>
        </w:numPr>
        <w:jc w:val="both"/>
        <w:rPr>
          <w:rFonts w:hint="default" w:asciiTheme="minorAscii" w:hAnsiTheme="minorAscii"/>
          <w:lang w:val="id-ID" w:eastAsia="zh-CN"/>
        </w:rPr>
      </w:pPr>
    </w:p>
    <w:p>
      <w:pPr>
        <w:keepNext w:val="0"/>
        <w:keepLines w:val="0"/>
        <w:widowControl/>
        <w:numPr>
          <w:ilvl w:val="0"/>
          <w:numId w:val="36"/>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Route::resource(</w:t>
      </w:r>
      <w:r>
        <w:rPr>
          <w:rFonts w:hint="default" w:ascii="monospace" w:hAnsi="monospace" w:eastAsia="monospace" w:cs="monospace"/>
          <w:b w:val="0"/>
          <w:bCs w:val="0"/>
          <w:color w:val="E6DB74"/>
          <w:kern w:val="0"/>
          <w:sz w:val="21"/>
          <w:szCs w:val="21"/>
          <w:shd w:val="clear" w:fill="272822"/>
          <w:lang w:val="en-US" w:eastAsia="zh-CN" w:bidi="ar"/>
        </w:rPr>
        <w:t>'products'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ProductController::class);</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pStyle w:val="85"/>
        <w:keepNext w:val="0"/>
        <w:keepLines w:val="0"/>
        <w:widowControl/>
        <w:suppressLineNumbers w:val="0"/>
      </w:pPr>
      <w:r>
        <w:t>Ini secara otomatis menghasilkan semua route standar untuk CRUD:</w:t>
      </w:r>
    </w:p>
    <w:p>
      <w:pPr>
        <w:keepNext w:val="0"/>
        <w:keepLines w:val="0"/>
        <w:widowControl/>
        <w:numPr>
          <w:ilvl w:val="0"/>
          <w:numId w:val="37"/>
        </w:numPr>
        <w:suppressLineNumbers w:val="0"/>
        <w:spacing w:before="0" w:beforeAutospacing="1" w:after="0" w:afterAutospacing="1"/>
        <w:ind w:left="420" w:leftChars="0" w:hanging="420" w:firstLineChars="0"/>
      </w:pPr>
      <w:r>
        <w:rPr>
          <w:rStyle w:val="44"/>
        </w:rPr>
        <w:t>GET /products</w:t>
      </w:r>
      <w:r>
        <w:t xml:space="preserve"> → </w:t>
      </w:r>
      <w:r>
        <w:rPr>
          <w:rStyle w:val="44"/>
        </w:rPr>
        <w:t>index</w:t>
      </w:r>
    </w:p>
    <w:p>
      <w:pPr>
        <w:keepNext w:val="0"/>
        <w:keepLines w:val="0"/>
        <w:widowControl/>
        <w:numPr>
          <w:ilvl w:val="0"/>
          <w:numId w:val="37"/>
        </w:numPr>
        <w:suppressLineNumbers w:val="0"/>
        <w:spacing w:before="0" w:beforeAutospacing="1" w:after="0" w:afterAutospacing="1"/>
        <w:ind w:left="420" w:leftChars="0" w:hanging="420" w:firstLineChars="0"/>
      </w:pPr>
      <w:r>
        <w:rPr>
          <w:rStyle w:val="44"/>
        </w:rPr>
        <w:t>GET /products/create</w:t>
      </w:r>
      <w:r>
        <w:t xml:space="preserve"> → </w:t>
      </w:r>
      <w:r>
        <w:rPr>
          <w:rStyle w:val="44"/>
        </w:rPr>
        <w:t>create</w:t>
      </w:r>
    </w:p>
    <w:p>
      <w:pPr>
        <w:keepNext w:val="0"/>
        <w:keepLines w:val="0"/>
        <w:widowControl/>
        <w:numPr>
          <w:ilvl w:val="0"/>
          <w:numId w:val="37"/>
        </w:numPr>
        <w:suppressLineNumbers w:val="0"/>
        <w:spacing w:before="0" w:beforeAutospacing="1" w:after="0" w:afterAutospacing="1"/>
        <w:ind w:left="420" w:leftChars="0" w:hanging="420" w:firstLineChars="0"/>
      </w:pPr>
      <w:r>
        <w:rPr>
          <w:rStyle w:val="44"/>
        </w:rPr>
        <w:t>POST /products</w:t>
      </w:r>
      <w:r>
        <w:t xml:space="preserve"> → </w:t>
      </w:r>
      <w:r>
        <w:rPr>
          <w:rStyle w:val="44"/>
        </w:rPr>
        <w:t>store</w:t>
      </w:r>
    </w:p>
    <w:p>
      <w:pPr>
        <w:keepNext w:val="0"/>
        <w:keepLines w:val="0"/>
        <w:widowControl/>
        <w:numPr>
          <w:ilvl w:val="0"/>
          <w:numId w:val="37"/>
        </w:numPr>
        <w:suppressLineNumbers w:val="0"/>
        <w:spacing w:before="0" w:beforeAutospacing="1" w:after="0" w:afterAutospacing="1"/>
        <w:ind w:left="420" w:leftChars="0" w:hanging="420" w:firstLineChars="0"/>
      </w:pPr>
      <w:r>
        <w:rPr>
          <w:rStyle w:val="44"/>
        </w:rPr>
        <w:t>GET /products/{id}</w:t>
      </w:r>
      <w:r>
        <w:t xml:space="preserve"> → </w:t>
      </w:r>
      <w:r>
        <w:rPr>
          <w:rStyle w:val="44"/>
        </w:rPr>
        <w:t>show</w:t>
      </w:r>
    </w:p>
    <w:p>
      <w:pPr>
        <w:keepNext w:val="0"/>
        <w:keepLines w:val="0"/>
        <w:widowControl/>
        <w:numPr>
          <w:ilvl w:val="0"/>
          <w:numId w:val="37"/>
        </w:numPr>
        <w:suppressLineNumbers w:val="0"/>
        <w:spacing w:before="0" w:beforeAutospacing="1" w:after="0" w:afterAutospacing="1"/>
        <w:ind w:left="420" w:leftChars="0" w:hanging="420" w:firstLineChars="0"/>
      </w:pPr>
      <w:r>
        <w:rPr>
          <w:rStyle w:val="44"/>
        </w:rPr>
        <w:t>GET /products/{id}/edit</w:t>
      </w:r>
      <w:r>
        <w:t xml:space="preserve"> → </w:t>
      </w:r>
      <w:r>
        <w:rPr>
          <w:rStyle w:val="44"/>
        </w:rPr>
        <w:t>edit</w:t>
      </w:r>
    </w:p>
    <w:p>
      <w:pPr>
        <w:keepNext w:val="0"/>
        <w:keepLines w:val="0"/>
        <w:widowControl/>
        <w:numPr>
          <w:ilvl w:val="0"/>
          <w:numId w:val="37"/>
        </w:numPr>
        <w:suppressLineNumbers w:val="0"/>
        <w:spacing w:before="0" w:beforeAutospacing="1" w:after="0" w:afterAutospacing="1"/>
        <w:ind w:left="420" w:leftChars="0" w:hanging="420" w:firstLineChars="0"/>
      </w:pPr>
      <w:r>
        <w:rPr>
          <w:rStyle w:val="44"/>
        </w:rPr>
        <w:t>PUT/PATCH /products/{id}</w:t>
      </w:r>
      <w:r>
        <w:t xml:space="preserve"> → </w:t>
      </w:r>
      <w:r>
        <w:rPr>
          <w:rStyle w:val="44"/>
        </w:rPr>
        <w:t>update</w:t>
      </w:r>
    </w:p>
    <w:p>
      <w:pPr>
        <w:keepNext w:val="0"/>
        <w:keepLines w:val="0"/>
        <w:widowControl/>
        <w:numPr>
          <w:ilvl w:val="0"/>
          <w:numId w:val="37"/>
        </w:numPr>
        <w:suppressLineNumbers w:val="0"/>
        <w:spacing w:before="0" w:beforeAutospacing="1" w:after="0" w:afterAutospacing="1"/>
        <w:ind w:left="420" w:leftChars="0" w:hanging="420" w:firstLineChars="0"/>
      </w:pPr>
      <w:r>
        <w:rPr>
          <w:rStyle w:val="44"/>
        </w:rPr>
        <w:t>DELETE /products/{id}</w:t>
      </w:r>
      <w:r>
        <w:t xml:space="preserve"> → </w:t>
      </w:r>
      <w:r>
        <w:rPr>
          <w:rStyle w:val="44"/>
        </w:rPr>
        <w:t>destroy</w:t>
      </w:r>
    </w:p>
    <w:p>
      <w:pPr>
        <w:pStyle w:val="249"/>
        <w:bidi w:val="0"/>
        <w:rPr>
          <w:rFonts w:hint="default"/>
          <w:lang w:val="id-ID"/>
        </w:rPr>
      </w:pPr>
      <w:bookmarkStart w:id="24" w:name="_Toc222338406"/>
      <w:r>
        <w:rPr>
          <w:rFonts w:hint="default"/>
          <w:lang w:val="id-ID"/>
        </w:rPr>
        <w:t>3.7 Middleware</w:t>
      </w:r>
      <w:bookmarkEnd w:id="24"/>
    </w:p>
    <w:p>
      <w:pPr>
        <w:keepNext w:val="0"/>
        <w:keepLines w:val="0"/>
        <w:widowControl/>
        <w:numPr>
          <w:ilvl w:val="0"/>
          <w:numId w:val="0"/>
        </w:numPr>
        <w:suppressLineNumbers w:val="0"/>
        <w:tabs>
          <w:tab w:val="left" w:pos="420"/>
        </w:tabs>
        <w:spacing w:before="0" w:beforeAutospacing="1" w:after="0" w:afterAutospacing="1"/>
      </w:pPr>
      <w:r>
        <w:rPr>
          <w:rFonts w:hint="default"/>
        </w:rPr>
        <w:t>Middleware adalah lapisan logika tambahan yang bisa dijalankan sebelum atau sesudah request HTTP. Middleware bisa digunakan untuk berbagai keperluan seperti autentikasi, logging, dll.</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Contoh Penggunaan Middleware:</w:t>
      </w:r>
    </w:p>
    <w:p>
      <w:pPr>
        <w:keepNext w:val="0"/>
        <w:keepLines w:val="0"/>
        <w:widowControl/>
        <w:numPr>
          <w:ilvl w:val="0"/>
          <w:numId w:val="38"/>
        </w:numPr>
        <w:suppressLineNumbers w:val="0"/>
        <w:shd w:val="clear" w:fill="272822"/>
        <w:spacing w:line="285" w:lineRule="atLeast"/>
        <w:ind w:left="425" w:leftChars="0" w:hanging="425"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use Illuminate\Support\Facades\Route;</w:t>
      </w:r>
    </w:p>
    <w:p>
      <w:pPr>
        <w:keepNext w:val="0"/>
        <w:keepLines w:val="0"/>
        <w:widowControl/>
        <w:numPr>
          <w:ilvl w:val="0"/>
          <w:numId w:val="38"/>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use App\Http\Controllers\ProductController;</w:t>
      </w:r>
    </w:p>
    <w:p>
      <w:pPr>
        <w:keepNext w:val="0"/>
        <w:keepLines w:val="0"/>
        <w:widowControl/>
        <w:numPr>
          <w:ilvl w:val="0"/>
          <w:numId w:val="38"/>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38"/>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Route::middleware([</w:t>
      </w:r>
      <w:r>
        <w:rPr>
          <w:rFonts w:hint="default" w:ascii="monospace" w:hAnsi="monospace" w:eastAsia="monospace" w:cs="monospace"/>
          <w:b w:val="0"/>
          <w:bCs w:val="0"/>
          <w:color w:val="E6DB74"/>
          <w:kern w:val="0"/>
          <w:sz w:val="21"/>
          <w:szCs w:val="21"/>
          <w:shd w:val="clear" w:fill="272822"/>
          <w:lang w:val="en-US" w:eastAsia="zh-CN" w:bidi="ar"/>
        </w:rPr>
        <w:t>'auth'</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group(function () {</w:t>
      </w:r>
    </w:p>
    <w:p>
      <w:pPr>
        <w:keepNext w:val="0"/>
        <w:keepLines w:val="0"/>
        <w:widowControl/>
        <w:numPr>
          <w:ilvl w:val="0"/>
          <w:numId w:val="38"/>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'/products'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i/>
          <w:iCs/>
          <w:color w:val="66D9EF"/>
          <w:kern w:val="0"/>
          <w:sz w:val="21"/>
          <w:szCs w:val="21"/>
          <w:shd w:val="clear" w:fill="272822"/>
          <w:lang w:val="en-US" w:eastAsia="zh-CN" w:bidi="ar"/>
        </w:rPr>
        <w:t>ProductController</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'index'</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8"/>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'/products/{id}'</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i/>
          <w:iCs/>
          <w:color w:val="66D9EF"/>
          <w:kern w:val="0"/>
          <w:sz w:val="21"/>
          <w:szCs w:val="21"/>
          <w:shd w:val="clear" w:fill="272822"/>
          <w:lang w:val="en-US" w:eastAsia="zh-CN" w:bidi="ar"/>
        </w:rPr>
        <w:t>ProductController</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'show'</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8"/>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jc w:val="left"/>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Middleware ‘auth’ memastikan bahwa hanya pengguna yang telah terautentikasi yang bisa mengakses route tersebut.</w:t>
      </w:r>
    </w:p>
    <w:p>
      <w:pPr>
        <w:numPr>
          <w:ilvl w:val="0"/>
          <w:numId w:val="0"/>
        </w:numPr>
        <w:jc w:val="both"/>
        <w:rPr>
          <w:rFonts w:hint="default" w:asciiTheme="minorAscii" w:hAnsiTheme="minorAscii"/>
          <w:lang w:val="id-ID" w:eastAsia="zh-CN"/>
        </w:rPr>
      </w:pPr>
    </w:p>
    <w:p>
      <w:pPr>
        <w:pStyle w:val="249"/>
        <w:bidi w:val="0"/>
        <w:rPr>
          <w:rFonts w:hint="default"/>
          <w:lang w:val="id-ID"/>
        </w:rPr>
      </w:pPr>
      <w:bookmarkStart w:id="25" w:name="_Toc480894001"/>
      <w:r>
        <w:rPr>
          <w:rFonts w:hint="default"/>
          <w:lang w:val="id-ID"/>
        </w:rPr>
        <w:t>3.8</w:t>
      </w:r>
      <w:r>
        <w:rPr>
          <w:rFonts w:hint="default"/>
          <w:lang w:val="id-ID"/>
        </w:rPr>
        <w:tab/>
      </w:r>
      <w:r>
        <w:rPr>
          <w:rFonts w:hint="default"/>
          <w:lang w:val="id-ID"/>
        </w:rPr>
        <w:t xml:space="preserve"> Praktek: Membuat Aplikasi CRUD Sederhana</w:t>
      </w:r>
      <w:bookmarkEnd w:id="25"/>
    </w:p>
    <w:p>
      <w:pPr>
        <w:pStyle w:val="250"/>
        <w:bidi w:val="0"/>
      </w:pPr>
      <w:bookmarkStart w:id="26" w:name="_Toc1776180792"/>
      <w:r>
        <w:rPr>
          <w:lang w:val="en-US" w:eastAsia="zh-CN"/>
        </w:rPr>
        <w:t>3.8.1 Membuat Model dan Migration</w:t>
      </w:r>
      <w:bookmarkEnd w:id="26"/>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1. Jalankan perintah berikut untuk membuat model beserta migration untuk tabel products:</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 xml:space="preserve">php artisan make:model Product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m</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Buka file migration yang terletak di database/migrations/ dan tambahkan kolom berikut:</w:t>
      </w:r>
    </w:p>
    <w:p>
      <w:pPr>
        <w:keepNext w:val="0"/>
        <w:keepLines w:val="0"/>
        <w:widowControl/>
        <w:numPr>
          <w:ilvl w:val="0"/>
          <w:numId w:val="39"/>
        </w:numPr>
        <w:suppressLineNumbers w:val="0"/>
        <w:shd w:val="clear" w:fill="272822"/>
        <w:spacing w:line="285" w:lineRule="atLeast"/>
        <w:ind w:left="425" w:leftChars="0" w:hanging="425"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public function up() {</w:t>
      </w:r>
    </w:p>
    <w:p>
      <w:pPr>
        <w:keepNext w:val="0"/>
        <w:keepLines w:val="0"/>
        <w:widowControl/>
        <w:numPr>
          <w:ilvl w:val="0"/>
          <w:numId w:val="39"/>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Schema::create(</w:t>
      </w:r>
      <w:r>
        <w:rPr>
          <w:rFonts w:hint="default" w:ascii="monospace" w:hAnsi="monospace" w:eastAsia="monospace" w:cs="monospace"/>
          <w:b w:val="0"/>
          <w:bCs w:val="0"/>
          <w:color w:val="E6DB74"/>
          <w:kern w:val="0"/>
          <w:sz w:val="21"/>
          <w:szCs w:val="21"/>
          <w:shd w:val="clear" w:fill="272822"/>
          <w:lang w:val="en-US" w:eastAsia="zh-CN" w:bidi="ar"/>
        </w:rPr>
        <w:t>'products'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(Blueprint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table) {</w:t>
      </w:r>
    </w:p>
    <w:p>
      <w:pPr>
        <w:keepNext w:val="0"/>
        <w:keepLines w:val="0"/>
        <w:widowControl/>
        <w:numPr>
          <w:ilvl w:val="0"/>
          <w:numId w:val="39"/>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Abyssinica SIL" w:hAnsi="Abyssinica SIL" w:eastAsia="monospace" w:cs="Abyssinica SIL"/>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table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id();</w:t>
      </w:r>
    </w:p>
    <w:p>
      <w:pPr>
        <w:keepNext w:val="0"/>
        <w:keepLines w:val="0"/>
        <w:widowControl/>
        <w:numPr>
          <w:ilvl w:val="0"/>
          <w:numId w:val="39"/>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Abyssinica SIL" w:hAnsi="Abyssinica SIL" w:eastAsia="monospace" w:cs="Abyssinica SIL"/>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table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string(</w:t>
      </w:r>
      <w:r>
        <w:rPr>
          <w:rFonts w:hint="default" w:ascii="monospace" w:hAnsi="monospace" w:eastAsia="monospace" w:cs="monospace"/>
          <w:b w:val="0"/>
          <w:bCs w:val="0"/>
          <w:color w:val="E6DB74"/>
          <w:kern w:val="0"/>
          <w:sz w:val="21"/>
          <w:szCs w:val="21"/>
          <w:shd w:val="clear" w:fill="272822"/>
          <w:lang w:val="en-US" w:eastAsia="zh-CN" w:bidi="ar"/>
        </w:rPr>
        <w:t>'name'</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9"/>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Abyssinica SIL" w:hAnsi="Abyssinica SIL" w:eastAsia="monospace" w:cs="Abyssinica SIL"/>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table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text(</w:t>
      </w:r>
      <w:r>
        <w:rPr>
          <w:rFonts w:hint="default" w:ascii="monospace" w:hAnsi="monospace" w:eastAsia="monospace" w:cs="monospace"/>
          <w:b w:val="0"/>
          <w:bCs w:val="0"/>
          <w:color w:val="E6DB74"/>
          <w:kern w:val="0"/>
          <w:sz w:val="21"/>
          <w:szCs w:val="21"/>
          <w:shd w:val="clear" w:fill="272822"/>
          <w:lang w:val="en-US" w:eastAsia="zh-CN" w:bidi="ar"/>
        </w:rPr>
        <w:t>'description'</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nullable();</w:t>
      </w:r>
    </w:p>
    <w:p>
      <w:pPr>
        <w:keepNext w:val="0"/>
        <w:keepLines w:val="0"/>
        <w:widowControl/>
        <w:numPr>
          <w:ilvl w:val="0"/>
          <w:numId w:val="39"/>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Abyssinica SIL" w:hAnsi="Abyssinica SIL" w:eastAsia="monospace" w:cs="Abyssinica SIL"/>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table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decimal(</w:t>
      </w:r>
      <w:r>
        <w:rPr>
          <w:rFonts w:hint="default" w:ascii="monospace" w:hAnsi="monospace" w:eastAsia="monospace" w:cs="monospace"/>
          <w:b w:val="0"/>
          <w:bCs w:val="0"/>
          <w:color w:val="E6DB74"/>
          <w:kern w:val="0"/>
          <w:sz w:val="21"/>
          <w:szCs w:val="21"/>
          <w:shd w:val="clear" w:fill="272822"/>
          <w:lang w:val="en-US" w:eastAsia="zh-CN" w:bidi="ar"/>
        </w:rPr>
        <w:t>'price'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AE81FF"/>
          <w:kern w:val="0"/>
          <w:sz w:val="21"/>
          <w:szCs w:val="21"/>
          <w:shd w:val="clear" w:fill="272822"/>
          <w:lang w:val="en-US" w:eastAsia="zh-CN" w:bidi="ar"/>
        </w:rPr>
        <w:t>8</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AE81FF"/>
          <w:kern w:val="0"/>
          <w:sz w:val="21"/>
          <w:szCs w:val="21"/>
          <w:shd w:val="clear" w:fill="272822"/>
          <w:lang w:val="en-US" w:eastAsia="zh-CN" w:bidi="ar"/>
        </w:rPr>
        <w:t>2</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9"/>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Abyssinica SIL" w:hAnsi="Abyssinica SIL" w:eastAsia="monospace" w:cs="Abyssinica SIL"/>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table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timestamps();</w:t>
      </w:r>
    </w:p>
    <w:p>
      <w:pPr>
        <w:keepNext w:val="0"/>
        <w:keepLines w:val="0"/>
        <w:widowControl/>
        <w:numPr>
          <w:ilvl w:val="0"/>
          <w:numId w:val="39"/>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39"/>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ind w:leftChars="0"/>
        <w:jc w:val="both"/>
        <w:rPr>
          <w:rFonts w:hint="default" w:asciiTheme="minorAscii" w:hAnsiTheme="minorAscii"/>
          <w:lang w:val="id-ID" w:eastAsia="zh-CN"/>
        </w:rPr>
      </w:pPr>
      <w:r>
        <w:rPr>
          <w:rFonts w:hint="default" w:asciiTheme="minorAscii" w:hAnsiTheme="minorAscii"/>
          <w:lang w:val="id-ID" w:eastAsia="zh-CN"/>
        </w:rPr>
        <w:t>3. Jalankan migration untuk membuat tabel di database:</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migrate</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250"/>
        <w:bidi w:val="0"/>
        <w:rPr>
          <w:rFonts w:hint="default"/>
          <w:lang w:val="id-ID" w:eastAsia="zh-CN"/>
        </w:rPr>
      </w:pPr>
      <w:bookmarkStart w:id="27" w:name="_Toc717037247"/>
      <w:r>
        <w:rPr>
          <w:rFonts w:hint="default"/>
          <w:lang w:val="id-ID" w:eastAsia="zh-CN"/>
        </w:rPr>
        <w:t>3.8.2 Menghubungkan Controller dengan Model</w:t>
      </w:r>
      <w:bookmarkEnd w:id="27"/>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Buka ProductController.php dan sesuaikan dengan logika CRUD:</w:t>
      </w:r>
    </w:p>
    <w:p>
      <w:pPr>
        <w:keepNext w:val="0"/>
        <w:keepLines w:val="0"/>
        <w:widowControl/>
        <w:numPr>
          <w:ilvl w:val="0"/>
          <w:numId w:val="40"/>
        </w:numPr>
        <w:suppressLineNumbers w:val="0"/>
        <w:shd w:val="clear" w:fill="272822"/>
        <w:spacing w:line="285" w:lineRule="atLeast"/>
        <w:ind w:left="425" w:leftChars="0" w:hanging="425"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use App\Models\Product;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use Illuminate\Http\Request;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i/>
          <w:iCs/>
          <w:color w:val="66D9EF"/>
          <w:kern w:val="0"/>
          <w:sz w:val="21"/>
          <w:szCs w:val="21"/>
          <w:shd w:val="clear" w:fill="272822"/>
          <w:lang w:val="en-US" w:eastAsia="zh-CN" w:bidi="ar"/>
        </w:rPr>
        <w:t>class</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A6E22E"/>
          <w:kern w:val="0"/>
          <w:sz w:val="21"/>
          <w:szCs w:val="21"/>
          <w:shd w:val="clear" w:fill="272822"/>
          <w:lang w:val="en-US" w:eastAsia="zh-CN" w:bidi="ar"/>
        </w:rPr>
        <w:t>ProductController</w:t>
      </w:r>
      <w:r>
        <w:rPr>
          <w:rFonts w:hint="default" w:ascii="monospace" w:hAnsi="monospace" w:eastAsia="monospace" w:cs="monospace"/>
          <w:b w:val="0"/>
          <w:bCs w:val="0"/>
          <w:color w:val="F8F8F2"/>
          <w:kern w:val="0"/>
          <w:sz w:val="21"/>
          <w:szCs w:val="21"/>
          <w:shd w:val="clear" w:fill="272822"/>
          <w:lang w:val="en-US" w:eastAsia="zh-CN" w:bidi="ar"/>
        </w:rPr>
        <w:t xml:space="preserve"> extends Controller {</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index() {</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products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Product::all();</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view(</w:t>
      </w:r>
      <w:r>
        <w:rPr>
          <w:rFonts w:hint="default" w:ascii="monospace" w:hAnsi="monospace" w:eastAsia="monospace" w:cs="monospace"/>
          <w:b w:val="0"/>
          <w:bCs w:val="0"/>
          <w:color w:val="E6DB74"/>
          <w:kern w:val="0"/>
          <w:sz w:val="21"/>
          <w:szCs w:val="21"/>
          <w:shd w:val="clear" w:fill="272822"/>
          <w:lang w:val="en-US" w:eastAsia="zh-CN" w:bidi="ar"/>
        </w:rPr>
        <w:t>'products.index'</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compact(</w:t>
      </w:r>
      <w:r>
        <w:rPr>
          <w:rFonts w:hint="default" w:ascii="monospace" w:hAnsi="monospace" w:eastAsia="monospace" w:cs="monospace"/>
          <w:b w:val="0"/>
          <w:bCs w:val="0"/>
          <w:color w:val="E6DB74"/>
          <w:kern w:val="0"/>
          <w:sz w:val="21"/>
          <w:szCs w:val="21"/>
          <w:shd w:val="clear" w:fill="272822"/>
          <w:lang w:val="en-US" w:eastAsia="zh-CN" w:bidi="ar"/>
        </w:rPr>
        <w:t>'products'</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create() {</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view(</w:t>
      </w:r>
      <w:r>
        <w:rPr>
          <w:rFonts w:hint="default" w:ascii="monospace" w:hAnsi="monospace" w:eastAsia="monospace" w:cs="monospace"/>
          <w:b w:val="0"/>
          <w:bCs w:val="0"/>
          <w:color w:val="E6DB74"/>
          <w:kern w:val="0"/>
          <w:sz w:val="21"/>
          <w:szCs w:val="21"/>
          <w:shd w:val="clear" w:fill="272822"/>
          <w:lang w:val="en-US" w:eastAsia="zh-CN" w:bidi="ar"/>
        </w:rPr>
        <w:t>'products.create'</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 xml:space="preserve">public function store(Request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request) {</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product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new Product();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product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 xml:space="preserve">name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request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name;</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product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 xml:space="preserve">description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request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description;</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product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 xml:space="preserve">price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request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price;</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product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save();</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redirect(</w:t>
      </w:r>
      <w:r>
        <w:rPr>
          <w:rFonts w:hint="default" w:ascii="monospace" w:hAnsi="monospace" w:eastAsia="monospace" w:cs="monospace"/>
          <w:b w:val="0"/>
          <w:bCs w:val="0"/>
          <w:color w:val="E6DB74"/>
          <w:kern w:val="0"/>
          <w:sz w:val="21"/>
          <w:szCs w:val="21"/>
          <w:shd w:val="clear" w:fill="272822"/>
          <w:lang w:val="en-US" w:eastAsia="zh-CN" w:bidi="ar"/>
        </w:rPr>
        <w:t>'/products'</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show(</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 {</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product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Product::find(</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view(</w:t>
      </w:r>
      <w:r>
        <w:rPr>
          <w:rFonts w:hint="default" w:ascii="monospace" w:hAnsi="monospace" w:eastAsia="monospace" w:cs="monospace"/>
          <w:b w:val="0"/>
          <w:bCs w:val="0"/>
          <w:color w:val="E6DB74"/>
          <w:kern w:val="0"/>
          <w:sz w:val="21"/>
          <w:szCs w:val="21"/>
          <w:shd w:val="clear" w:fill="272822"/>
          <w:lang w:val="en-US" w:eastAsia="zh-CN" w:bidi="ar"/>
        </w:rPr>
        <w:t>'products.show'</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compact(</w:t>
      </w:r>
      <w:r>
        <w:rPr>
          <w:rFonts w:hint="default" w:ascii="monospace" w:hAnsi="monospace" w:eastAsia="monospace" w:cs="monospace"/>
          <w:b w:val="0"/>
          <w:bCs w:val="0"/>
          <w:color w:val="E6DB74"/>
          <w:kern w:val="0"/>
          <w:sz w:val="21"/>
          <w:szCs w:val="21"/>
          <w:shd w:val="clear" w:fill="272822"/>
          <w:lang w:val="en-US" w:eastAsia="zh-CN" w:bidi="ar"/>
        </w:rPr>
        <w:t>'product'</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edit(</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 {</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 xml:space="preserve">product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Product::find(</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view(</w:t>
      </w:r>
      <w:r>
        <w:rPr>
          <w:rFonts w:hint="default" w:ascii="monospace" w:hAnsi="monospace" w:eastAsia="monospace" w:cs="monospace"/>
          <w:b w:val="0"/>
          <w:bCs w:val="0"/>
          <w:color w:val="E6DB74"/>
          <w:kern w:val="0"/>
          <w:sz w:val="21"/>
          <w:szCs w:val="21"/>
          <w:shd w:val="clear" w:fill="272822"/>
          <w:lang w:val="en-US" w:eastAsia="zh-CN" w:bidi="ar"/>
        </w:rPr>
        <w:t>'products.edit'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compact(</w:t>
      </w:r>
      <w:r>
        <w:rPr>
          <w:rFonts w:hint="default" w:ascii="monospace" w:hAnsi="monospace" w:eastAsia="monospace" w:cs="monospace"/>
          <w:b w:val="0"/>
          <w:bCs w:val="0"/>
          <w:color w:val="E6DB74"/>
          <w:kern w:val="0"/>
          <w:sz w:val="21"/>
          <w:szCs w:val="21"/>
          <w:shd w:val="clear" w:fill="272822"/>
          <w:lang w:val="en-US" w:eastAsia="zh-CN" w:bidi="ar"/>
        </w:rPr>
        <w:t>'product'</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 xml:space="preserve">public function update(Request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request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 {</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product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Product::find(</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product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 xml:space="preserve">name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request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name;</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product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 xml:space="preserve">description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request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description;</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product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 xml:space="preserve">price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request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price;</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product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save();</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redirect(</w:t>
      </w:r>
      <w:r>
        <w:rPr>
          <w:rFonts w:hint="default" w:ascii="monospace" w:hAnsi="monospace" w:eastAsia="monospace" w:cs="monospace"/>
          <w:b w:val="0"/>
          <w:bCs w:val="0"/>
          <w:color w:val="E6DB74"/>
          <w:kern w:val="0"/>
          <w:sz w:val="21"/>
          <w:szCs w:val="21"/>
          <w:shd w:val="clear" w:fill="272822"/>
          <w:lang w:val="en-US" w:eastAsia="zh-CN" w:bidi="ar"/>
        </w:rPr>
        <w:t>'/products'</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destroy(</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 {</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product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Product::find(</w:t>
      </w:r>
      <w:r>
        <w:rPr>
          <w:rFonts w:hint="default" w:ascii="Abyssinica SIL" w:hAnsi="Abyssinica SIL" w:eastAsia="monospace" w:cs="Abyssinica SIL"/>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id);</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Abyssinica SIL" w:hAnsi="Abyssinica SIL" w:eastAsia="monospace" w:cs="Abyssinica SIL"/>
          <w:b w:val="0"/>
          <w:bCs w:val="0"/>
          <w:color w:val="F8F8F2"/>
          <w:kern w:val="0"/>
          <w:sz w:val="21"/>
          <w:szCs w:val="21"/>
          <w:shd w:val="clear" w:fill="272822"/>
          <w:lang w:val="id-ID" w:eastAsia="zh-CN" w:bidi="ar"/>
        </w:rPr>
        <w:t>$</w:t>
      </w:r>
      <w:r>
        <w:rPr>
          <w:rFonts w:hint="default" w:ascii="monospace" w:hAnsi="monospace" w:eastAsia="monospace" w:cs="monospace"/>
          <w:b w:val="0"/>
          <w:bCs w:val="0"/>
          <w:color w:val="F8F8F2"/>
          <w:kern w:val="0"/>
          <w:sz w:val="21"/>
          <w:szCs w:val="21"/>
          <w:shd w:val="clear" w:fill="272822"/>
          <w:lang w:val="en-US" w:eastAsia="zh-CN" w:bidi="ar"/>
        </w:rPr>
        <w:t>product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Abyssinica SIL" w:hAnsi="Abyssinica SIL" w:eastAsia="monospace" w:cs="Abyssinica SIL"/>
          <w:b w:val="0"/>
          <w:bCs w:val="0"/>
          <w:color w:val="F92672"/>
          <w:kern w:val="0"/>
          <w:sz w:val="22"/>
          <w:szCs w:val="22"/>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delete();</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redirect(</w:t>
      </w:r>
      <w:r>
        <w:rPr>
          <w:rFonts w:hint="default" w:ascii="monospace" w:hAnsi="monospace" w:eastAsia="monospace" w:cs="monospace"/>
          <w:b w:val="0"/>
          <w:bCs w:val="0"/>
          <w:color w:val="E6DB74"/>
          <w:kern w:val="0"/>
          <w:sz w:val="21"/>
          <w:szCs w:val="21"/>
          <w:shd w:val="clear" w:fill="272822"/>
          <w:lang w:val="en-US" w:eastAsia="zh-CN" w:bidi="ar"/>
        </w:rPr>
        <w:t>'/products'</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0"/>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jc w:val="left"/>
      </w:pPr>
    </w:p>
    <w:p>
      <w:pPr>
        <w:pStyle w:val="250"/>
        <w:bidi w:val="0"/>
        <w:rPr>
          <w:rFonts w:hint="default"/>
          <w:lang w:val="id-ID" w:eastAsia="zh-CN"/>
        </w:rPr>
      </w:pPr>
      <w:bookmarkStart w:id="28" w:name="_Toc533246092"/>
      <w:r>
        <w:rPr>
          <w:rFonts w:hint="default"/>
          <w:lang w:val="id-ID" w:eastAsia="zh-CN"/>
        </w:rPr>
        <w:t>3.8.3 Membuat View untuk Produk</w:t>
      </w:r>
      <w:bookmarkEnd w:id="28"/>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Buat file view di resources/views/products/ dengan nama index.blade.php, create.blade.php, show.blade.php, dan edit.blade.php untuk menampilkan, menambahkan, mengedit, dan menghapus produk.</w:t>
      </w:r>
    </w:p>
    <w:p>
      <w:pPr>
        <w:numPr>
          <w:ilvl w:val="0"/>
          <w:numId w:val="0"/>
        </w:numPr>
        <w:jc w:val="both"/>
        <w:rPr>
          <w:rFonts w:hint="default" w:ascii="Courier 10 Pitch" w:hAnsi="Courier 10 Pitch" w:eastAsia="monospace" w:cs="Courier 10 Pitch"/>
          <w:b w:val="0"/>
          <w:bCs w:val="0"/>
          <w:color w:val="F8F8F2"/>
          <w:sz w:val="21"/>
          <w:szCs w:val="21"/>
        </w:rPr>
      </w:pPr>
      <w:r>
        <w:rPr>
          <w:rFonts w:hint="default" w:asciiTheme="minorAscii" w:hAnsiTheme="minorAscii"/>
          <w:lang w:val="id-ID" w:eastAsia="zh-CN"/>
        </w:rPr>
        <w:t>Contoh index.blade.php:</w:t>
      </w:r>
    </w:p>
    <w:p>
      <w:pPr>
        <w:keepNext w:val="0"/>
        <w:keepLines w:val="0"/>
        <w:widowControl/>
        <w:suppressLineNumbers w:val="0"/>
        <w:jc w:val="left"/>
      </w:pP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8F8F2"/>
          <w:kern w:val="0"/>
          <w:sz w:val="21"/>
          <w:szCs w:val="21"/>
          <w:shd w:val="clear" w:fill="272822"/>
          <w:lang w:val="en-US" w:eastAsia="zh-CN" w:bidi="ar"/>
        </w:rPr>
        <w:t>@extends(</w:t>
      </w:r>
      <w:r>
        <w:rPr>
          <w:rFonts w:hint="default" w:asciiTheme="minorAscii" w:hAnsiTheme="minorAscii" w:eastAsiaTheme="minorEastAsia" w:cstheme="minorEastAsia"/>
          <w:b w:val="0"/>
          <w:bCs w:val="0"/>
          <w:color w:val="E6DB74"/>
          <w:kern w:val="0"/>
          <w:sz w:val="21"/>
          <w:szCs w:val="21"/>
          <w:shd w:val="clear" w:fill="272822"/>
          <w:lang w:val="en-US" w:eastAsia="zh-CN" w:bidi="ar"/>
        </w:rPr>
        <w:t>'layouts.app'</w:t>
      </w:r>
      <w:r>
        <w:rPr>
          <w:rFonts w:hint="default" w:asciiTheme="minorAscii" w:hAnsiTheme="minorAscii" w:eastAsiaTheme="minorEastAsia" w:cstheme="minorEastAsia"/>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Theme="minorAscii" w:hAnsiTheme="minorAscii" w:eastAsiaTheme="minorEastAsia" w:cstheme="minorEastAsia"/>
          <w:b w:val="0"/>
          <w:bCs w:val="0"/>
          <w:color w:val="F8F8F2"/>
          <w:sz w:val="21"/>
          <w:szCs w:val="21"/>
        </w:rPr>
      </w:pP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8F8F2"/>
          <w:kern w:val="0"/>
          <w:sz w:val="21"/>
          <w:szCs w:val="21"/>
          <w:shd w:val="clear" w:fill="272822"/>
          <w:lang w:val="en-US" w:eastAsia="zh-CN" w:bidi="ar"/>
        </w:rPr>
        <w:t>@section(</w:t>
      </w:r>
      <w:r>
        <w:rPr>
          <w:rFonts w:hint="default" w:asciiTheme="minorAscii" w:hAnsiTheme="minorAscii" w:eastAsiaTheme="minorEastAsia" w:cstheme="minorEastAsia"/>
          <w:b w:val="0"/>
          <w:bCs w:val="0"/>
          <w:color w:val="E6DB74"/>
          <w:kern w:val="0"/>
          <w:sz w:val="21"/>
          <w:szCs w:val="21"/>
          <w:shd w:val="clear" w:fill="272822"/>
          <w:lang w:val="en-US" w:eastAsia="zh-CN" w:bidi="ar"/>
        </w:rPr>
        <w:t>'content'</w:t>
      </w:r>
      <w:r>
        <w:rPr>
          <w:rFonts w:hint="default" w:asciiTheme="minorAscii" w:hAnsiTheme="minorAscii" w:eastAsiaTheme="minorEastAsia" w:cstheme="minorEastAsia"/>
          <w:b w:val="0"/>
          <w:bCs w:val="0"/>
          <w:color w:val="F8F8F2"/>
          <w:kern w:val="0"/>
          <w:sz w:val="21"/>
          <w:szCs w:val="21"/>
          <w:shd w:val="clear" w:fill="272822"/>
          <w:lang w:val="en-US" w:eastAsia="zh-CN" w:bidi="ar"/>
        </w:rPr>
        <w:t>)</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9267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h</w:t>
      </w:r>
      <w:r>
        <w:rPr>
          <w:rFonts w:hint="default" w:asciiTheme="minorAscii" w:hAnsiTheme="minorAscii" w:eastAsiaTheme="minorEastAsia" w:cstheme="minorEastAsia"/>
          <w:b w:val="0"/>
          <w:bCs w:val="0"/>
          <w:color w:val="F92672"/>
          <w:kern w:val="0"/>
          <w:sz w:val="21"/>
          <w:szCs w:val="21"/>
          <w:shd w:val="clear" w:fill="272822"/>
          <w:lang w:val="en-US" w:eastAsia="zh-CN" w:bidi="ar"/>
        </w:rPr>
        <w:t>1&gt;</w:t>
      </w:r>
      <w:r>
        <w:rPr>
          <w:rFonts w:hint="default" w:asciiTheme="minorAscii" w:hAnsiTheme="minorAscii" w:eastAsiaTheme="minorEastAsia" w:cstheme="minorEastAsia"/>
          <w:b w:val="0"/>
          <w:bCs w:val="0"/>
          <w:color w:val="F8F8F2"/>
          <w:kern w:val="0"/>
          <w:sz w:val="21"/>
          <w:szCs w:val="21"/>
          <w:shd w:val="clear" w:fill="272822"/>
          <w:lang w:val="en-US" w:eastAsia="zh-CN" w:bidi="ar"/>
        </w:rPr>
        <w:t>Product List</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h</w:t>
      </w:r>
      <w:r>
        <w:rPr>
          <w:rFonts w:hint="default" w:asciiTheme="minorAscii" w:hAnsiTheme="minorAscii" w:eastAsiaTheme="minorEastAsia" w:cstheme="minorEastAsia"/>
          <w:b w:val="0"/>
          <w:bCs w:val="0"/>
          <w:color w:val="F92672"/>
          <w:kern w:val="0"/>
          <w:sz w:val="21"/>
          <w:szCs w:val="21"/>
          <w:shd w:val="clear" w:fill="272822"/>
          <w:lang w:val="en-US" w:eastAsia="zh-CN" w:bidi="ar"/>
        </w:rPr>
        <w:t>1&gt;</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9267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a href</w:t>
      </w:r>
      <w:r>
        <w:rPr>
          <w:rFonts w:hint="default" w:asciiTheme="minorAscii" w:hAnsiTheme="minorAscii" w:eastAsiaTheme="minorEastAsia" w:cstheme="minorEastAsia"/>
          <w:b w:val="0"/>
          <w:bCs w:val="0"/>
          <w:color w:val="F92672"/>
          <w:kern w:val="0"/>
          <w:sz w:val="21"/>
          <w:szCs w:val="21"/>
          <w:shd w:val="clear" w:fill="272822"/>
          <w:lang w:val="en-US" w:eastAsia="zh-CN" w:bidi="ar"/>
        </w:rPr>
        <w:t>=</w:t>
      </w:r>
      <w:r>
        <w:rPr>
          <w:rFonts w:hint="default" w:asciiTheme="minorAscii" w:hAnsiTheme="minorAscii" w:eastAsiaTheme="minorEastAsia" w:cstheme="minorEastAsia"/>
          <w:b w:val="0"/>
          <w:bCs w:val="0"/>
          <w:color w:val="E6DB74"/>
          <w:kern w:val="0"/>
          <w:sz w:val="21"/>
          <w:szCs w:val="21"/>
          <w:shd w:val="clear" w:fill="272822"/>
          <w:lang w:val="en-US" w:eastAsia="zh-CN" w:bidi="ar"/>
        </w:rPr>
        <w:t>"{{ route('products.create') }}"</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r>
        <w:rPr>
          <w:rFonts w:hint="default" w:asciiTheme="minorAscii" w:hAnsiTheme="minorAscii" w:eastAsiaTheme="minorEastAsia" w:cstheme="minorEastAsia"/>
          <w:b w:val="0"/>
          <w:bCs w:val="0"/>
          <w:color w:val="F8F8F2"/>
          <w:kern w:val="0"/>
          <w:sz w:val="21"/>
          <w:szCs w:val="21"/>
          <w:shd w:val="clear" w:fill="272822"/>
          <w:lang w:val="en-US" w:eastAsia="zh-CN" w:bidi="ar"/>
        </w:rPr>
        <w:t>Create New Product</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a</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9267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ul</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8F8F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8F8F2"/>
          <w:kern w:val="0"/>
          <w:sz w:val="21"/>
          <w:szCs w:val="21"/>
          <w:shd w:val="clear" w:fill="272822"/>
          <w:lang w:val="en-US" w:eastAsia="zh-CN" w:bidi="ar"/>
        </w:rPr>
        <w:t>@foreach($products as $product)</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9267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li</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p>
    <w:p>
      <w:pPr>
        <w:keepNext w:val="0"/>
        <w:keepLines w:val="0"/>
        <w:widowControl/>
        <w:numPr>
          <w:ilvl w:val="0"/>
          <w:numId w:val="41"/>
        </w:numPr>
        <w:suppressLineNumbers w:val="0"/>
        <w:shd w:val="clear" w:fill="272822"/>
        <w:tabs>
          <w:tab w:val="clear" w:pos="425"/>
        </w:tabs>
        <w:spacing w:line="285" w:lineRule="atLeast"/>
        <w:ind w:left="1585" w:leftChars="0" w:hanging="158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9267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a href</w:t>
      </w:r>
      <w:r>
        <w:rPr>
          <w:rFonts w:hint="default" w:asciiTheme="minorAscii" w:hAnsiTheme="minorAscii" w:eastAsiaTheme="minorEastAsia" w:cstheme="minorEastAsia"/>
          <w:b w:val="0"/>
          <w:bCs w:val="0"/>
          <w:color w:val="F92672"/>
          <w:kern w:val="0"/>
          <w:sz w:val="21"/>
          <w:szCs w:val="21"/>
          <w:shd w:val="clear" w:fill="272822"/>
          <w:lang w:val="en-US" w:eastAsia="zh-CN" w:bidi="ar"/>
        </w:rPr>
        <w:t>=</w:t>
      </w:r>
      <w:r>
        <w:rPr>
          <w:rFonts w:hint="default" w:asciiTheme="minorAscii" w:hAnsiTheme="minorAscii" w:eastAsiaTheme="minorEastAsia" w:cstheme="minorEastAsia"/>
          <w:b w:val="0"/>
          <w:bCs w:val="0"/>
          <w:color w:val="E6DB74"/>
          <w:kern w:val="0"/>
          <w:sz w:val="21"/>
          <w:szCs w:val="21"/>
          <w:shd w:val="clear" w:fill="272822"/>
          <w:lang w:val="en-US" w:eastAsia="zh-CN" w:bidi="ar"/>
        </w:rPr>
        <w:t xml:space="preserve">"{{ route('products.show', </w:t>
      </w:r>
      <w:r>
        <w:rPr>
          <w:rFonts w:hint="default" w:asciiTheme="minorAscii" w:hAnsiTheme="minorAscii" w:eastAsiaTheme="minorEastAsia" w:cstheme="minorEastAsia"/>
          <w:b w:val="0"/>
          <w:bCs w:val="0"/>
          <w:color w:val="F8F8F2"/>
          <w:kern w:val="0"/>
          <w:sz w:val="21"/>
          <w:szCs w:val="21"/>
          <w:shd w:val="clear" w:fill="272822"/>
          <w:lang w:val="en-US" w:eastAsia="zh-CN" w:bidi="ar"/>
        </w:rPr>
        <w:t>$product</w:t>
      </w:r>
      <w:r>
        <w:rPr>
          <w:rFonts w:hint="default" w:asciiTheme="minorAscii" w:hAnsiTheme="minorAscii" w:eastAsiaTheme="minorEastAsia" w:cstheme="minorEastAsia"/>
          <w:b w:val="0"/>
          <w:bCs w:val="0"/>
          <w:color w:val="E6DB74"/>
          <w:kern w:val="0"/>
          <w:sz w:val="21"/>
          <w:szCs w:val="21"/>
          <w:shd w:val="clear" w:fill="272822"/>
          <w:lang w:val="id-ID" w:eastAsia="zh-CN" w:bidi="ar"/>
        </w:rPr>
        <w:t>-</w:t>
      </w:r>
      <w:r>
        <w:rPr>
          <w:rFonts w:hint="default" w:asciiTheme="minorAscii" w:hAnsiTheme="minorAscii" w:eastAsiaTheme="minorEastAsia" w:cstheme="minorEastAsia"/>
          <w:b w:val="0"/>
          <w:bCs w:val="0"/>
          <w:color w:val="E6DB74"/>
          <w:kern w:val="0"/>
          <w:sz w:val="21"/>
          <w:szCs w:val="21"/>
          <w:shd w:val="clear" w:fill="272822"/>
          <w:lang w:val="en-US" w:eastAsia="zh-CN" w:bidi="ar"/>
        </w:rPr>
        <w:t>&gt;id</w:t>
      </w:r>
      <w:r>
        <w:rPr>
          <w:rFonts w:hint="default" w:asciiTheme="minorAscii" w:hAnsiTheme="minorAscii" w:eastAsiaTheme="minorEastAsia" w:cstheme="minorEastAsia"/>
          <w:b w:val="0"/>
          <w:bCs w:val="0"/>
          <w:color w:val="E6DB74"/>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E6DB74"/>
          <w:kern w:val="0"/>
          <w:sz w:val="21"/>
          <w:szCs w:val="21"/>
          <w:shd w:val="clear" w:fill="272822"/>
          <w:lang w:val="en-US" w:eastAsia="zh-CN" w:bidi="ar"/>
        </w:rPr>
        <w:t>) }}"</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r>
        <w:rPr>
          <w:rFonts w:hint="default" w:asciiTheme="minorAscii" w:hAnsiTheme="minorAscii" w:eastAsiaTheme="minorEastAsia" w:cstheme="minorEastAsia"/>
          <w:b w:val="0"/>
          <w:bCs w:val="0"/>
          <w:color w:val="F9267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8F8F2"/>
          <w:kern w:val="0"/>
          <w:sz w:val="21"/>
          <w:szCs w:val="21"/>
          <w:shd w:val="clear" w:fill="272822"/>
          <w:lang w:val="en-US" w:eastAsia="zh-CN" w:bidi="ar"/>
        </w:rPr>
        <w:t>{{ $product</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r>
        <w:rPr>
          <w:rFonts w:hint="default" w:asciiTheme="minorAscii" w:hAnsiTheme="minorAscii" w:eastAsiaTheme="minorEastAsia" w:cstheme="minorEastAsia"/>
          <w:b w:val="0"/>
          <w:bCs w:val="0"/>
          <w:color w:val="F8F8F2"/>
          <w:kern w:val="0"/>
          <w:sz w:val="21"/>
          <w:szCs w:val="21"/>
          <w:shd w:val="clear" w:fill="272822"/>
          <w:lang w:val="en-US" w:eastAsia="zh-CN" w:bidi="ar"/>
        </w:rPr>
        <w:t>name }}</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a</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p>
    <w:p>
      <w:pPr>
        <w:keepNext w:val="0"/>
        <w:keepLines w:val="0"/>
        <w:widowControl/>
        <w:numPr>
          <w:ilvl w:val="0"/>
          <w:numId w:val="41"/>
        </w:numPr>
        <w:suppressLineNumbers w:val="0"/>
        <w:shd w:val="clear" w:fill="272822"/>
        <w:tabs>
          <w:tab w:val="clear" w:pos="425"/>
        </w:tabs>
        <w:spacing w:line="285" w:lineRule="atLeast"/>
        <w:ind w:left="1585" w:leftChars="0" w:hanging="158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9267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form action</w:t>
      </w:r>
      <w:r>
        <w:rPr>
          <w:rFonts w:hint="default" w:asciiTheme="minorAscii" w:hAnsiTheme="minorAscii" w:eastAsiaTheme="minorEastAsia" w:cstheme="minorEastAsia"/>
          <w:b w:val="0"/>
          <w:bCs w:val="0"/>
          <w:color w:val="F92672"/>
          <w:kern w:val="0"/>
          <w:sz w:val="21"/>
          <w:szCs w:val="21"/>
          <w:shd w:val="clear" w:fill="272822"/>
          <w:lang w:val="en-US" w:eastAsia="zh-CN" w:bidi="ar"/>
        </w:rPr>
        <w:t>=</w:t>
      </w:r>
      <w:r>
        <w:rPr>
          <w:rFonts w:hint="default" w:asciiTheme="minorAscii" w:hAnsiTheme="minorAscii" w:eastAsiaTheme="minorEastAsia" w:cstheme="minorEastAsia"/>
          <w:b w:val="0"/>
          <w:bCs w:val="0"/>
          <w:color w:val="E6DB74"/>
          <w:kern w:val="0"/>
          <w:sz w:val="21"/>
          <w:szCs w:val="21"/>
          <w:shd w:val="clear" w:fill="272822"/>
          <w:lang w:val="en-US" w:eastAsia="zh-CN" w:bidi="ar"/>
        </w:rPr>
        <w:t xml:space="preserve">"{{ route('products.destroy', </w:t>
      </w:r>
      <w:r>
        <w:rPr>
          <w:rFonts w:hint="default" w:asciiTheme="minorAscii" w:hAnsiTheme="minorAscii" w:eastAsiaTheme="minorEastAsia" w:cstheme="minorEastAsia"/>
          <w:b w:val="0"/>
          <w:bCs w:val="0"/>
          <w:color w:val="F8F8F2"/>
          <w:kern w:val="0"/>
          <w:sz w:val="21"/>
          <w:szCs w:val="21"/>
          <w:shd w:val="clear" w:fill="272822"/>
          <w:lang w:val="en-US" w:eastAsia="zh-CN" w:bidi="ar"/>
        </w:rPr>
        <w:t>$product</w:t>
      </w:r>
      <w:r>
        <w:rPr>
          <w:rFonts w:hint="default" w:asciiTheme="minorAscii" w:hAnsiTheme="minorAscii" w:eastAsiaTheme="minorEastAsia" w:cstheme="minorEastAsia"/>
          <w:b w:val="0"/>
          <w:bCs w:val="0"/>
          <w:color w:val="E6DB74"/>
          <w:kern w:val="0"/>
          <w:sz w:val="21"/>
          <w:szCs w:val="21"/>
          <w:shd w:val="clear" w:fill="272822"/>
          <w:lang w:val="en-US" w:eastAsia="zh-CN" w:bidi="ar"/>
        </w:rPr>
        <w:t>-&gt;id) }}"</w:t>
      </w:r>
      <w:r>
        <w:rPr>
          <w:rFonts w:hint="default" w:asciiTheme="minorAscii" w:hAnsiTheme="minorAscii" w:eastAsiaTheme="minorEastAsia" w:cstheme="minorEastAsia"/>
          <w:b w:val="0"/>
          <w:bCs w:val="0"/>
          <w:color w:val="F8F8F2"/>
          <w:kern w:val="0"/>
          <w:sz w:val="21"/>
          <w:szCs w:val="21"/>
          <w:shd w:val="clear" w:fill="272822"/>
          <w:lang w:val="en-US" w:eastAsia="zh-CN" w:bidi="ar"/>
        </w:rPr>
        <w:t xml:space="preserve"> method</w:t>
      </w:r>
      <w:r>
        <w:rPr>
          <w:rFonts w:hint="default" w:asciiTheme="minorAscii" w:hAnsiTheme="minorAscii" w:eastAsiaTheme="minorEastAsia" w:cstheme="minorEastAsia"/>
          <w:b w:val="0"/>
          <w:bCs w:val="0"/>
          <w:color w:val="F92672"/>
          <w:kern w:val="0"/>
          <w:sz w:val="21"/>
          <w:szCs w:val="21"/>
          <w:shd w:val="clear" w:fill="272822"/>
          <w:lang w:val="en-US" w:eastAsia="zh-CN" w:bidi="ar"/>
        </w:rPr>
        <w:t>=</w:t>
      </w:r>
      <w:r>
        <w:rPr>
          <w:rFonts w:hint="default" w:asciiTheme="minorAscii" w:hAnsiTheme="minorAscii" w:eastAsiaTheme="minorEastAsia" w:cstheme="minorEastAsia"/>
          <w:b w:val="0"/>
          <w:bCs w:val="0"/>
          <w:color w:val="E6DB74"/>
          <w:kern w:val="0"/>
          <w:sz w:val="21"/>
          <w:szCs w:val="21"/>
          <w:shd w:val="clear" w:fill="272822"/>
          <w:lang w:val="en-US" w:eastAsia="zh-CN" w:bidi="ar"/>
        </w:rPr>
        <w:t>"POST"</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8F8F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8F8F2"/>
          <w:kern w:val="0"/>
          <w:sz w:val="21"/>
          <w:szCs w:val="21"/>
          <w:shd w:val="clear" w:fill="272822"/>
          <w:lang w:val="en-US" w:eastAsia="zh-CN" w:bidi="ar"/>
        </w:rPr>
        <w:t>@csrf</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8F8F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8F8F2"/>
          <w:kern w:val="0"/>
          <w:sz w:val="21"/>
          <w:szCs w:val="21"/>
          <w:shd w:val="clear" w:fill="272822"/>
          <w:lang w:val="en-US" w:eastAsia="zh-CN" w:bidi="ar"/>
        </w:rPr>
        <w:t>@method(</w:t>
      </w:r>
      <w:r>
        <w:rPr>
          <w:rFonts w:hint="default" w:asciiTheme="minorAscii" w:hAnsiTheme="minorAscii" w:eastAsiaTheme="minorEastAsia" w:cstheme="minorEastAsia"/>
          <w:b w:val="0"/>
          <w:bCs w:val="0"/>
          <w:color w:val="E6DB74"/>
          <w:kern w:val="0"/>
          <w:sz w:val="21"/>
          <w:szCs w:val="21"/>
          <w:shd w:val="clear" w:fill="272822"/>
          <w:lang w:val="en-US" w:eastAsia="zh-CN" w:bidi="ar"/>
        </w:rPr>
        <w:t>'DELETE'</w:t>
      </w:r>
      <w:r>
        <w:rPr>
          <w:rFonts w:hint="default" w:asciiTheme="minorAscii" w:hAnsiTheme="minorAscii" w:eastAsiaTheme="minorEastAsia" w:cstheme="minorEastAsia"/>
          <w:b w:val="0"/>
          <w:bCs w:val="0"/>
          <w:color w:val="F8F8F2"/>
          <w:kern w:val="0"/>
          <w:sz w:val="21"/>
          <w:szCs w:val="21"/>
          <w:shd w:val="clear" w:fill="272822"/>
          <w:lang w:val="en-US" w:eastAsia="zh-CN" w:bidi="ar"/>
        </w:rPr>
        <w:t>)</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9267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button type</w:t>
      </w:r>
      <w:r>
        <w:rPr>
          <w:rFonts w:hint="default" w:asciiTheme="minorAscii" w:hAnsiTheme="minorAscii" w:eastAsiaTheme="minorEastAsia" w:cstheme="minorEastAsia"/>
          <w:b w:val="0"/>
          <w:bCs w:val="0"/>
          <w:color w:val="F92672"/>
          <w:kern w:val="0"/>
          <w:sz w:val="21"/>
          <w:szCs w:val="21"/>
          <w:shd w:val="clear" w:fill="272822"/>
          <w:lang w:val="en-US" w:eastAsia="zh-CN" w:bidi="ar"/>
        </w:rPr>
        <w:t>=</w:t>
      </w:r>
      <w:r>
        <w:rPr>
          <w:rFonts w:hint="default" w:asciiTheme="minorAscii" w:hAnsiTheme="minorAscii" w:eastAsiaTheme="minorEastAsia" w:cstheme="minorEastAsia"/>
          <w:b w:val="0"/>
          <w:bCs w:val="0"/>
          <w:color w:val="E6DB74"/>
          <w:kern w:val="0"/>
          <w:sz w:val="21"/>
          <w:szCs w:val="21"/>
          <w:shd w:val="clear" w:fill="272822"/>
          <w:lang w:val="en-US" w:eastAsia="zh-CN" w:bidi="ar"/>
        </w:rPr>
        <w:t>"submit"</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r>
        <w:rPr>
          <w:rFonts w:hint="default" w:asciiTheme="minorAscii" w:hAnsiTheme="minorAscii" w:eastAsiaTheme="minorEastAsia" w:cstheme="minorEastAsia"/>
          <w:b w:val="0"/>
          <w:bCs w:val="0"/>
          <w:color w:val="F8F8F2"/>
          <w:kern w:val="0"/>
          <w:sz w:val="21"/>
          <w:szCs w:val="21"/>
          <w:shd w:val="clear" w:fill="272822"/>
          <w:lang w:val="en-US" w:eastAsia="zh-CN" w:bidi="ar"/>
        </w:rPr>
        <w:t>Delete</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button</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9267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form</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9267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li</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8F8F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8F8F2"/>
          <w:kern w:val="0"/>
          <w:sz w:val="21"/>
          <w:szCs w:val="21"/>
          <w:shd w:val="clear" w:fill="272822"/>
          <w:lang w:val="en-US" w:eastAsia="zh-CN" w:bidi="ar"/>
        </w:rPr>
        <w:t>@endforeach</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9267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92672"/>
          <w:kern w:val="0"/>
          <w:sz w:val="21"/>
          <w:szCs w:val="21"/>
          <w:shd w:val="clear" w:fill="272822"/>
          <w:lang w:val="en-US" w:eastAsia="zh-CN" w:bidi="ar"/>
        </w:rPr>
        <w:t>&lt;/</w:t>
      </w:r>
      <w:r>
        <w:rPr>
          <w:rFonts w:hint="default" w:asciiTheme="minorAscii" w:hAnsiTheme="minorAscii" w:eastAsiaTheme="minorEastAsia" w:cstheme="minorEastAsia"/>
          <w:b w:val="0"/>
          <w:bCs w:val="0"/>
          <w:color w:val="F8F8F2"/>
          <w:kern w:val="0"/>
          <w:sz w:val="21"/>
          <w:szCs w:val="21"/>
          <w:shd w:val="clear" w:fill="272822"/>
          <w:lang w:val="en-US" w:eastAsia="zh-CN" w:bidi="ar"/>
        </w:rPr>
        <w:t>ul</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p>
    <w:p>
      <w:pPr>
        <w:keepNext w:val="0"/>
        <w:keepLines w:val="0"/>
        <w:widowControl/>
        <w:numPr>
          <w:ilvl w:val="0"/>
          <w:numId w:val="4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asciiTheme="minorAscii" w:hAnsiTheme="minorAscii" w:eastAsiaTheme="minorEastAsia" w:cstheme="minorEastAsia"/>
          <w:b w:val="0"/>
          <w:bCs w:val="0"/>
          <w:color w:val="F8F8F2"/>
          <w:kern w:val="0"/>
          <w:sz w:val="21"/>
          <w:szCs w:val="21"/>
          <w:shd w:val="clear" w:fill="272822"/>
          <w:lang w:val="en-US" w:eastAsia="zh-CN" w:bidi="ar"/>
        </w:rPr>
        <w:t>@endsection</w:t>
      </w:r>
    </w:p>
    <w:p>
      <w:pPr>
        <w:keepNext w:val="0"/>
        <w:keepLines w:val="0"/>
        <w:widowControl/>
        <w:suppressLineNumbers w:val="0"/>
        <w:jc w:val="left"/>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pStyle w:val="251"/>
        <w:bidi w:val="0"/>
        <w:rPr>
          <w:lang w:val="en-US" w:eastAsia="zh-CN"/>
        </w:rPr>
      </w:pPr>
      <w:bookmarkStart w:id="29" w:name="_Toc1876385388"/>
      <w:r>
        <w:rPr>
          <w:lang w:val="en-US" w:eastAsia="zh-CN"/>
        </w:rPr>
        <w:t>Bab 4:</w:t>
      </w:r>
      <w:bookmarkEnd w:id="29"/>
      <w:r>
        <w:rPr>
          <w:lang w:val="en-US" w:eastAsia="zh-CN"/>
        </w:rPr>
        <w:t xml:space="preserve"> </w:t>
      </w:r>
    </w:p>
    <w:p>
      <w:pPr>
        <w:pStyle w:val="251"/>
        <w:bidi w:val="0"/>
      </w:pPr>
      <w:bookmarkStart w:id="30" w:name="_Toc2138303150"/>
      <w:r>
        <w:rPr>
          <w:lang w:val="en-US" w:eastAsia="zh-CN"/>
        </w:rPr>
        <w:t>Membuat dan Mengelola Database dengan Laravel</w:t>
      </w:r>
      <w:bookmarkEnd w:id="30"/>
    </w:p>
    <w:p>
      <w:pPr>
        <w:keepNext w:val="0"/>
        <w:keepLines w:val="0"/>
        <w:widowControl/>
        <w:suppressLineNumbers w:val="0"/>
        <w:jc w:val="left"/>
        <w:rPr>
          <w:rFonts w:ascii="SimSun" w:hAnsi="SimSun" w:eastAsia="SimSun" w:cs="SimSun"/>
          <w:kern w:val="0"/>
          <w:sz w:val="24"/>
          <w:szCs w:val="24"/>
          <w:lang w:val="en-US" w:eastAsia="zh-CN" w:bidi="ar"/>
        </w:rPr>
      </w:pPr>
    </w:p>
    <w:p>
      <w:pPr>
        <w:pStyle w:val="249"/>
        <w:bidi w:val="0"/>
      </w:pPr>
      <w:bookmarkStart w:id="31" w:name="_Toc422869564"/>
      <w:r>
        <w:rPr>
          <w:lang w:val="en-US" w:eastAsia="zh-CN"/>
        </w:rPr>
        <w:t>4.1 Pengantar Database di Laravel</w:t>
      </w:r>
      <w:bookmarkEnd w:id="31"/>
    </w:p>
    <w:p>
      <w:pPr>
        <w:numPr>
          <w:ilvl w:val="0"/>
          <w:numId w:val="0"/>
        </w:numPr>
        <w:ind w:firstLine="720" w:firstLineChars="0"/>
        <w:jc w:val="both"/>
        <w:rPr>
          <w:rFonts w:hint="default" w:asciiTheme="minorAscii" w:hAnsiTheme="minorAscii"/>
          <w:lang w:val="id-ID" w:eastAsia="zh-CN"/>
        </w:rPr>
      </w:pPr>
      <w:r>
        <w:rPr>
          <w:rFonts w:hint="default" w:asciiTheme="minorAscii" w:hAnsiTheme="minorAscii"/>
          <w:lang w:val="id-ID" w:eastAsia="zh-CN"/>
        </w:rPr>
        <w:t>Laravel menyediakan alat yang kuat untuk mengelola database, yaitu Eloquent ORM dan Migrasi. Eloquent adalah ORM (Object-Relational Mapping) yang memudahkan interaksi dengan database, sementara migrasi memungkinkan pengelolaan struktur database melalui kode, menjaga konsistensi antar environment (development, staging, production).</w:t>
      </w:r>
    </w:p>
    <w:p>
      <w:pPr>
        <w:numPr>
          <w:ilvl w:val="0"/>
          <w:numId w:val="0"/>
        </w:numPr>
        <w:jc w:val="both"/>
        <w:rPr>
          <w:rFonts w:hint="default" w:asciiTheme="minorAscii" w:hAnsiTheme="minorAscii"/>
          <w:lang w:val="id-ID" w:eastAsia="zh-CN"/>
        </w:rPr>
      </w:pPr>
    </w:p>
    <w:p>
      <w:pPr>
        <w:pStyle w:val="249"/>
        <w:bidi w:val="0"/>
        <w:rPr>
          <w:rFonts w:hint="default"/>
          <w:lang w:val="id-ID" w:eastAsia="zh-CN"/>
        </w:rPr>
      </w:pPr>
      <w:bookmarkStart w:id="32" w:name="_Toc2098274679"/>
      <w:r>
        <w:rPr>
          <w:rFonts w:hint="default"/>
          <w:lang w:val="id-ID" w:eastAsia="zh-CN"/>
        </w:rPr>
        <w:t>4.2 Konfigurasi Database</w:t>
      </w:r>
      <w:bookmarkEnd w:id="32"/>
    </w:p>
    <w:p>
      <w:pPr>
        <w:numPr>
          <w:ilvl w:val="0"/>
          <w:numId w:val="0"/>
        </w:numPr>
        <w:ind w:firstLine="720" w:firstLineChars="0"/>
        <w:jc w:val="both"/>
        <w:rPr>
          <w:rFonts w:hint="default" w:asciiTheme="minorAscii" w:hAnsiTheme="minorAscii"/>
          <w:lang w:val="id-ID" w:eastAsia="zh-CN"/>
        </w:rPr>
      </w:pPr>
      <w:r>
        <w:rPr>
          <w:rFonts w:hint="default" w:asciiTheme="minorAscii" w:hAnsiTheme="minorAscii"/>
          <w:lang w:val="id-ID" w:eastAsia="zh-CN"/>
        </w:rPr>
        <w:t>Sebelum mulai menggunakan database, pastikan koneksi database sudah dikonfigurasi dengan benar.</w:t>
      </w:r>
    </w:p>
    <w:p>
      <w:pPr>
        <w:numPr>
          <w:ilvl w:val="0"/>
          <w:numId w:val="0"/>
        </w:numPr>
        <w:jc w:val="both"/>
        <w:rPr>
          <w:rFonts w:hint="default" w:asciiTheme="minorAscii" w:hAnsiTheme="minorAscii"/>
          <w:lang w:val="id-ID" w:eastAsia="zh-CN"/>
        </w:rPr>
      </w:pPr>
    </w:p>
    <w:p>
      <w:pPr>
        <w:numPr>
          <w:ilvl w:val="0"/>
          <w:numId w:val="42"/>
        </w:numPr>
        <w:jc w:val="both"/>
        <w:rPr>
          <w:rFonts w:hint="default" w:asciiTheme="minorAscii" w:hAnsiTheme="minorAscii"/>
          <w:lang w:val="id-ID" w:eastAsia="zh-CN"/>
        </w:rPr>
      </w:pPr>
      <w:r>
        <w:rPr>
          <w:rFonts w:hint="default" w:asciiTheme="minorAscii" w:hAnsiTheme="minorAscii"/>
          <w:b/>
          <w:bCs/>
          <w:lang w:val="id-ID" w:eastAsia="zh-CN"/>
        </w:rPr>
        <w:t>Konfigurasi di .env</w:t>
      </w:r>
      <w:r>
        <w:rPr>
          <w:rFonts w:hint="default" w:asciiTheme="minorAscii" w:hAnsiTheme="minorAscii"/>
          <w:b/>
          <w:bCs/>
          <w:lang w:val="id-ID" w:eastAsia="zh-CN"/>
        </w:rPr>
        <w:br w:type="textWrapping"/>
      </w:r>
      <w:r>
        <w:rPr>
          <w:rFonts w:hint="default" w:asciiTheme="minorAscii" w:hAnsiTheme="minorAscii"/>
          <w:lang w:val="id-ID" w:eastAsia="zh-CN"/>
        </w:rPr>
        <w:t>Laravel menyimpan pengaturan database di file .env. Buka file ini dan sesuaikan pengaturan koneksi sesuai dengan database yang digunakan.</w:t>
      </w:r>
    </w:p>
    <w:p>
      <w:pPr>
        <w:numPr>
          <w:ilvl w:val="0"/>
          <w:numId w:val="0"/>
        </w:numPr>
        <w:jc w:val="both"/>
        <w:rPr>
          <w:rFonts w:hint="default" w:asciiTheme="minorAscii" w:hAnsiTheme="minorAscii"/>
          <w:lang w:val="id-ID" w:eastAsia="zh-CN"/>
        </w:rPr>
      </w:pPr>
    </w:p>
    <w:p>
      <w:pPr>
        <w:keepNext w:val="0"/>
        <w:keepLines w:val="0"/>
        <w:widowControl/>
        <w:numPr>
          <w:ilvl w:val="0"/>
          <w:numId w:val="43"/>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DB_CONNECTION</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mysql</w:t>
      </w:r>
    </w:p>
    <w:p>
      <w:pPr>
        <w:keepNext w:val="0"/>
        <w:keepLines w:val="0"/>
        <w:widowControl/>
        <w:numPr>
          <w:ilvl w:val="0"/>
          <w:numId w:val="4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DB_HOST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AE81FF"/>
          <w:kern w:val="0"/>
          <w:sz w:val="21"/>
          <w:szCs w:val="21"/>
          <w:shd w:val="clear" w:fill="272822"/>
          <w:lang w:val="en-US" w:eastAsia="zh-CN" w:bidi="ar"/>
        </w:rPr>
        <w:t>127.0</w:t>
      </w: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AE81FF"/>
          <w:kern w:val="0"/>
          <w:sz w:val="21"/>
          <w:szCs w:val="21"/>
          <w:shd w:val="clear" w:fill="272822"/>
          <w:lang w:val="en-US" w:eastAsia="zh-CN" w:bidi="ar"/>
        </w:rPr>
        <w:t>0.1</w:t>
      </w:r>
    </w:p>
    <w:p>
      <w:pPr>
        <w:keepNext w:val="0"/>
        <w:keepLines w:val="0"/>
        <w:widowControl/>
        <w:numPr>
          <w:ilvl w:val="0"/>
          <w:numId w:val="4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DB_PORT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AE81FF"/>
          <w:kern w:val="0"/>
          <w:sz w:val="21"/>
          <w:szCs w:val="21"/>
          <w:shd w:val="clear" w:fill="272822"/>
          <w:lang w:val="en-US" w:eastAsia="zh-CN" w:bidi="ar"/>
        </w:rPr>
        <w:t>3306</w:t>
      </w:r>
    </w:p>
    <w:p>
      <w:pPr>
        <w:keepNext w:val="0"/>
        <w:keepLines w:val="0"/>
        <w:widowControl/>
        <w:numPr>
          <w:ilvl w:val="0"/>
          <w:numId w:val="4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DB_DATABASE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laravel_db</w:t>
      </w:r>
    </w:p>
    <w:p>
      <w:pPr>
        <w:keepNext w:val="0"/>
        <w:keepLines w:val="0"/>
        <w:widowControl/>
        <w:numPr>
          <w:ilvl w:val="0"/>
          <w:numId w:val="4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DB_USERNAME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root</w:t>
      </w:r>
    </w:p>
    <w:p>
      <w:pPr>
        <w:keepNext w:val="0"/>
        <w:keepLines w:val="0"/>
        <w:widowControl/>
        <w:numPr>
          <w:ilvl w:val="0"/>
          <w:numId w:val="4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DB_PASSWORD</w:t>
      </w:r>
      <w:r>
        <w:rPr>
          <w:rFonts w:hint="default" w:ascii="monospace" w:hAnsi="monospace" w:eastAsia="monospace" w:cs="monospace"/>
          <w:b w:val="0"/>
          <w:bCs w:val="0"/>
          <w:color w:val="F92672"/>
          <w:kern w:val="0"/>
          <w:sz w:val="21"/>
          <w:szCs w:val="21"/>
          <w:shd w:val="clear" w:fill="272822"/>
          <w:lang w:val="en-US" w:eastAsia="zh-CN" w:bidi="ar"/>
        </w:rPr>
        <w:t>=</w:t>
      </w:r>
    </w:p>
    <w:p>
      <w:pPr>
        <w:keepNext w:val="0"/>
        <w:keepLines w:val="0"/>
        <w:widowControl/>
        <w:numPr>
          <w:ilvl w:val="0"/>
          <w:numId w:val="4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42"/>
        </w:numPr>
        <w:ind w:left="0" w:leftChars="0" w:firstLine="0" w:firstLineChars="0"/>
        <w:jc w:val="both"/>
        <w:rPr>
          <w:rFonts w:hint="default" w:asciiTheme="minorAscii" w:hAnsiTheme="minorAscii"/>
          <w:lang w:val="id-ID" w:eastAsia="zh-CN"/>
        </w:rPr>
      </w:pPr>
      <w:r>
        <w:rPr>
          <w:rFonts w:hint="default" w:asciiTheme="minorAscii" w:hAnsiTheme="minorAscii"/>
          <w:b/>
          <w:bCs/>
          <w:lang w:val="id-ID" w:eastAsia="zh-CN"/>
        </w:rPr>
        <w:t>Konfigurasi di config/database.php</w:t>
      </w:r>
      <w:r>
        <w:rPr>
          <w:rFonts w:hint="default" w:asciiTheme="minorAscii" w:hAnsiTheme="minorAscii"/>
          <w:b/>
          <w:bCs/>
          <w:lang w:val="id-ID" w:eastAsia="zh-CN"/>
        </w:rPr>
        <w:br w:type="textWrapping"/>
      </w:r>
      <w:r>
        <w:rPr>
          <w:rFonts w:hint="default" w:asciiTheme="minorAscii" w:hAnsiTheme="minorAscii"/>
          <w:lang w:val="id-ID" w:eastAsia="zh-CN"/>
        </w:rPr>
        <w:t>File config/database.php menyimpan konfigurasi database default dan cadangan. Pastikan konfigurasi di file ini sesuai dengan kebutuhan.</w:t>
      </w:r>
    </w:p>
    <w:p>
      <w:pPr>
        <w:numPr>
          <w:ilvl w:val="0"/>
          <w:numId w:val="0"/>
        </w:numPr>
        <w:jc w:val="both"/>
        <w:rPr>
          <w:rFonts w:hint="default" w:asciiTheme="minorAscii" w:hAnsiTheme="minorAscii"/>
          <w:lang w:val="id-ID" w:eastAsia="zh-CN"/>
        </w:rPr>
      </w:pPr>
    </w:p>
    <w:p>
      <w:pPr>
        <w:pStyle w:val="249"/>
        <w:bidi w:val="0"/>
        <w:rPr>
          <w:rFonts w:hint="default"/>
          <w:lang w:val="id-ID" w:eastAsia="zh-CN"/>
        </w:rPr>
      </w:pPr>
      <w:bookmarkStart w:id="33" w:name="_Toc80728226"/>
      <w:r>
        <w:rPr>
          <w:rFonts w:hint="default"/>
          <w:lang w:val="id-ID" w:eastAsia="zh-CN"/>
        </w:rPr>
        <w:t>4.3 Migrasi (Migration)</w:t>
      </w:r>
      <w:bookmarkEnd w:id="33"/>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Migrasi adalah cara Laravel untuk mengelola skema database. Dengan migrasi, Anda dapat membuat tabel, mengubah struktur tabel, dan melakukan rollback perubahan jika diperlukan.</w:t>
      </w:r>
    </w:p>
    <w:p>
      <w:pPr>
        <w:pStyle w:val="250"/>
        <w:bidi w:val="0"/>
        <w:rPr>
          <w:rFonts w:hint="default"/>
          <w:lang w:val="id-ID" w:eastAsia="zh-CN"/>
        </w:rPr>
      </w:pPr>
      <w:bookmarkStart w:id="34" w:name="_Toc21989508"/>
      <w:r>
        <w:rPr>
          <w:rFonts w:hint="default"/>
          <w:lang w:val="id-ID" w:eastAsia="zh-CN"/>
        </w:rPr>
        <w:t>4.3.1 Membuat Migrasi</w:t>
      </w:r>
      <w:bookmarkEnd w:id="34"/>
    </w:p>
    <w:p>
      <w:pPr>
        <w:numPr>
          <w:ilvl w:val="0"/>
          <w:numId w:val="0"/>
        </w:numPr>
        <w:jc w:val="both"/>
        <w:rPr>
          <w:rFonts w:hint="default" w:asciiTheme="minorAscii" w:hAnsiTheme="minorAscii"/>
          <w:lang w:val="id-ID" w:eastAsia="zh-CN"/>
        </w:rPr>
      </w:pPr>
    </w:p>
    <w:p>
      <w:pPr>
        <w:numPr>
          <w:ilvl w:val="0"/>
          <w:numId w:val="44"/>
        </w:numPr>
        <w:jc w:val="both"/>
        <w:rPr>
          <w:rFonts w:hint="default" w:asciiTheme="minorAscii" w:hAnsiTheme="minorAscii"/>
          <w:lang w:val="id-ID" w:eastAsia="zh-CN"/>
        </w:rPr>
      </w:pPr>
      <w:r>
        <w:rPr>
          <w:rFonts w:hint="default" w:asciiTheme="minorAscii" w:hAnsiTheme="minorAscii"/>
          <w:b/>
          <w:bCs/>
          <w:lang w:val="id-ID" w:eastAsia="zh-CN"/>
        </w:rPr>
        <w:t>Membuat Migrasi Baru</w:t>
      </w:r>
      <w:r>
        <w:rPr>
          <w:rFonts w:hint="default" w:asciiTheme="minorAscii" w:hAnsiTheme="minorAscii"/>
          <w:b/>
          <w:bCs/>
          <w:lang w:val="id-ID" w:eastAsia="zh-CN"/>
        </w:rPr>
        <w:br w:type="textWrapping"/>
      </w:r>
      <w:r>
        <w:rPr>
          <w:rFonts w:hint="default" w:asciiTheme="minorAscii" w:hAnsiTheme="minorAscii"/>
          <w:lang w:val="id-ID" w:eastAsia="zh-CN"/>
        </w:rPr>
        <w:t>Untuk membuat migrasi baru, gunakan perintah artisan:</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make:migration create_posts_table</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85"/>
        <w:keepNext w:val="0"/>
        <w:keepLines w:val="0"/>
        <w:widowControl/>
        <w:suppressLineNumbers w:val="0"/>
      </w:pPr>
      <w:r>
        <w:t xml:space="preserve">Perintah ini akan membuat file migrasi di direktori </w:t>
      </w:r>
      <w:r>
        <w:rPr>
          <w:rStyle w:val="44"/>
        </w:rPr>
        <w:t>database/migrations/</w:t>
      </w:r>
      <w:r>
        <w:t>.</w:t>
      </w:r>
    </w:p>
    <w:p>
      <w:pPr>
        <w:pStyle w:val="85"/>
        <w:keepNext w:val="0"/>
        <w:keepLines w:val="0"/>
        <w:widowControl/>
        <w:numPr>
          <w:ilvl w:val="0"/>
          <w:numId w:val="44"/>
        </w:numPr>
        <w:suppressLineNumbers w:val="0"/>
        <w:ind w:left="0" w:leftChars="0" w:firstLine="0" w:firstLineChars="0"/>
      </w:pPr>
      <w:r>
        <w:rPr>
          <w:rStyle w:val="92"/>
        </w:rPr>
        <w:t>Menulis Skema Tabel</w:t>
      </w:r>
      <w:r>
        <w:br w:type="textWrapping"/>
      </w:r>
      <w:r>
        <w:t>Buka file migrasi yang baru saja dibuat dan tambahkan skema tabel:</w:t>
      </w:r>
    </w:p>
    <w:p>
      <w:pPr>
        <w:keepNext w:val="0"/>
        <w:keepLines w:val="0"/>
        <w:widowControl/>
        <w:numPr>
          <w:ilvl w:val="0"/>
          <w:numId w:val="45"/>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public function up() {</w:t>
      </w:r>
    </w:p>
    <w:p>
      <w:pPr>
        <w:keepNext w:val="0"/>
        <w:keepLines w:val="0"/>
        <w:widowControl/>
        <w:numPr>
          <w:ilvl w:val="0"/>
          <w:numId w:val="4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Schema::create(</w:t>
      </w:r>
      <w:r>
        <w:rPr>
          <w:rFonts w:hint="default" w:ascii="monospace" w:hAnsi="monospace" w:eastAsia="monospace" w:cs="monospace"/>
          <w:b w:val="0"/>
          <w:bCs w:val="0"/>
          <w:color w:val="E6DB74"/>
          <w:kern w:val="0"/>
          <w:sz w:val="21"/>
          <w:szCs w:val="21"/>
          <w:shd w:val="clear" w:fill="272822"/>
          <w:lang w:val="en-US" w:eastAsia="zh-CN" w:bidi="ar"/>
        </w:rPr>
        <w:t>'posts'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(Blueprint $table) {</w:t>
      </w:r>
    </w:p>
    <w:p>
      <w:pPr>
        <w:keepNext w:val="0"/>
        <w:keepLines w:val="0"/>
        <w:widowControl/>
        <w:numPr>
          <w:ilvl w:val="0"/>
          <w:numId w:val="4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table</w:t>
      </w:r>
      <w:r>
        <w:rPr>
          <w:rFonts w:hint="default" w:ascii="monospace" w:hAnsi="monospace" w:eastAsia="monospace" w:cs="monospace"/>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id();</w:t>
      </w:r>
    </w:p>
    <w:p>
      <w:pPr>
        <w:keepNext w:val="0"/>
        <w:keepLines w:val="0"/>
        <w:widowControl/>
        <w:numPr>
          <w:ilvl w:val="0"/>
          <w:numId w:val="4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table</w:t>
      </w:r>
      <w:r>
        <w:rPr>
          <w:rFonts w:hint="default" w:ascii="monospace" w:hAnsi="monospace" w:eastAsia="monospace" w:cs="monospace"/>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string(</w:t>
      </w:r>
      <w:r>
        <w:rPr>
          <w:rFonts w:hint="default" w:ascii="monospace" w:hAnsi="monospace" w:eastAsia="monospace" w:cs="monospace"/>
          <w:b w:val="0"/>
          <w:bCs w:val="0"/>
          <w:color w:val="E6DB74"/>
          <w:kern w:val="0"/>
          <w:sz w:val="21"/>
          <w:szCs w:val="21"/>
          <w:shd w:val="clear" w:fill="272822"/>
          <w:lang w:val="en-US" w:eastAsia="zh-CN" w:bidi="ar"/>
        </w:rPr>
        <w:t>'title'</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table</w:t>
      </w:r>
      <w:r>
        <w:rPr>
          <w:rFonts w:hint="default" w:ascii="monospace" w:hAnsi="monospace" w:eastAsia="monospace" w:cs="monospace"/>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text(</w:t>
      </w:r>
      <w:r>
        <w:rPr>
          <w:rFonts w:hint="default" w:ascii="monospace" w:hAnsi="monospace" w:eastAsia="monospace" w:cs="monospace"/>
          <w:b w:val="0"/>
          <w:bCs w:val="0"/>
          <w:color w:val="E6DB74"/>
          <w:kern w:val="0"/>
          <w:sz w:val="21"/>
          <w:szCs w:val="21"/>
          <w:shd w:val="clear" w:fill="272822"/>
          <w:lang w:val="en-US" w:eastAsia="zh-CN" w:bidi="ar"/>
        </w:rPr>
        <w:t>'content'</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table</w:t>
      </w:r>
      <w:r>
        <w:rPr>
          <w:rFonts w:hint="default" w:ascii="monospace" w:hAnsi="monospace" w:eastAsia="monospace" w:cs="monospace"/>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timestamps();</w:t>
      </w:r>
    </w:p>
    <w:p>
      <w:pPr>
        <w:keepNext w:val="0"/>
        <w:keepLines w:val="0"/>
        <w:widowControl/>
        <w:numPr>
          <w:ilvl w:val="0"/>
          <w:numId w:val="4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keepNext w:val="0"/>
        <w:keepLines w:val="0"/>
        <w:widowControl/>
        <w:numPr>
          <w:ilvl w:val="0"/>
          <w:numId w:val="4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public function down() {</w:t>
      </w:r>
    </w:p>
    <w:p>
      <w:pPr>
        <w:keepNext w:val="0"/>
        <w:keepLines w:val="0"/>
        <w:widowControl/>
        <w:numPr>
          <w:ilvl w:val="0"/>
          <w:numId w:val="4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id-ID" w:eastAsia="zh-CN" w:bidi="ar"/>
        </w:rPr>
        <w:t xml:space="preserve">    </w:t>
      </w:r>
      <w:r>
        <w:rPr>
          <w:rFonts w:hint="default" w:ascii="monospace" w:hAnsi="monospace" w:eastAsia="monospace" w:cs="monospace"/>
          <w:b w:val="0"/>
          <w:bCs w:val="0"/>
          <w:color w:val="F8F8F2"/>
          <w:kern w:val="0"/>
          <w:sz w:val="21"/>
          <w:szCs w:val="21"/>
          <w:shd w:val="clear" w:fill="272822"/>
          <w:lang w:val="en-US" w:eastAsia="zh-CN" w:bidi="ar"/>
        </w:rPr>
        <w:t>Schema::dropIfExists(</w:t>
      </w:r>
      <w:r>
        <w:rPr>
          <w:rFonts w:hint="default" w:ascii="monospace" w:hAnsi="monospace" w:eastAsia="monospace" w:cs="monospace"/>
          <w:b w:val="0"/>
          <w:bCs w:val="0"/>
          <w:color w:val="E6DB74"/>
          <w:kern w:val="0"/>
          <w:sz w:val="21"/>
          <w:szCs w:val="21"/>
          <w:shd w:val="clear" w:fill="272822"/>
          <w:lang w:val="en-US" w:eastAsia="zh-CN" w:bidi="ar"/>
        </w:rPr>
        <w:t>'posts'</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4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jc w:val="left"/>
      </w:pPr>
    </w:p>
    <w:p>
      <w:pPr>
        <w:numPr>
          <w:ilvl w:val="0"/>
          <w:numId w:val="0"/>
        </w:numPr>
        <w:jc w:val="both"/>
        <w:rPr>
          <w:rFonts w:hint="default" w:asciiTheme="minorAscii" w:hAnsiTheme="minorAscii"/>
          <w:lang w:val="id-ID" w:eastAsia="zh-CN"/>
        </w:rPr>
      </w:pPr>
    </w:p>
    <w:p>
      <w:pPr>
        <w:pStyle w:val="85"/>
        <w:keepNext w:val="0"/>
        <w:keepLines w:val="0"/>
        <w:widowControl/>
        <w:suppressLineNumbers w:val="0"/>
      </w:pPr>
      <w:r>
        <w:t xml:space="preserve">Metode </w:t>
      </w:r>
      <w:r>
        <w:rPr>
          <w:rStyle w:val="44"/>
        </w:rPr>
        <w:t>up()</w:t>
      </w:r>
      <w:r>
        <w:t xml:space="preserve"> digunakan untuk mendefinisikan skema tabel saat migrasi dijalankan, sedangkan </w:t>
      </w:r>
      <w:r>
        <w:rPr>
          <w:rStyle w:val="44"/>
        </w:rPr>
        <w:t>down()</w:t>
      </w:r>
      <w:r>
        <w:t xml:space="preserve"> digunakan untuk menghapus atau membatalkan tabel ketika migrasi di-rollback.</w:t>
      </w:r>
    </w:p>
    <w:p>
      <w:pPr>
        <w:pStyle w:val="85"/>
        <w:keepNext w:val="0"/>
        <w:keepLines w:val="0"/>
        <w:widowControl/>
        <w:numPr>
          <w:ilvl w:val="0"/>
          <w:numId w:val="44"/>
        </w:numPr>
        <w:suppressLineNumbers w:val="0"/>
        <w:ind w:left="0" w:leftChars="0" w:firstLine="0" w:firstLineChars="0"/>
      </w:pPr>
      <w:r>
        <w:rPr>
          <w:rStyle w:val="92"/>
        </w:rPr>
        <w:t>Menjalankan Migrasi</w:t>
      </w:r>
      <w:r>
        <w:br w:type="textWrapping"/>
      </w:r>
      <w:r>
        <w:t>Jalankan migrasi dengan perintah:</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migrate</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85"/>
        <w:keepNext w:val="0"/>
        <w:keepLines w:val="0"/>
        <w:widowControl/>
        <w:suppressLineNumbers w:val="0"/>
      </w:pPr>
      <w:r>
        <w:t xml:space="preserve">Perintah ini akan membuat tabel </w:t>
      </w:r>
      <w:r>
        <w:rPr>
          <w:rStyle w:val="44"/>
        </w:rPr>
        <w:t>posts</w:t>
      </w:r>
      <w:r>
        <w:t xml:space="preserve"> di database.</w:t>
      </w:r>
    </w:p>
    <w:p>
      <w:pPr>
        <w:pStyle w:val="85"/>
        <w:keepNext w:val="0"/>
        <w:keepLines w:val="0"/>
        <w:widowControl/>
        <w:numPr>
          <w:ilvl w:val="0"/>
          <w:numId w:val="44"/>
        </w:numPr>
        <w:suppressLineNumbers w:val="0"/>
        <w:ind w:left="0" w:leftChars="0" w:firstLine="0" w:firstLineChars="0"/>
      </w:pPr>
      <w:r>
        <w:rPr>
          <w:rStyle w:val="92"/>
        </w:rPr>
        <w:t>Rollback Migrasi</w:t>
      </w:r>
      <w:r>
        <w:br w:type="textWrapping"/>
      </w:r>
      <w:r>
        <w:t>Jika Anda perlu mengembalikan perubahan yang dibuat oleh migrasi, jalankan:</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migrate:rollback</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250"/>
        <w:bidi w:val="0"/>
        <w:rPr>
          <w:rFonts w:hint="default"/>
          <w:lang w:val="id-ID" w:eastAsia="zh-CN"/>
        </w:rPr>
      </w:pPr>
      <w:bookmarkStart w:id="35" w:name="_Toc1100766212"/>
      <w:r>
        <w:rPr>
          <w:rFonts w:hint="default"/>
          <w:lang w:val="id-ID" w:eastAsia="zh-CN"/>
        </w:rPr>
        <w:t>4.3.2 Modifikasi Tabel dengan Migrasi</w:t>
      </w:r>
      <w:bookmarkEnd w:id="35"/>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Jika Anda perlu mengubah struktur tabel yang sudah ada, buat migrasi baru dengan perintah:</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 xml:space="preserve">php artisan make:migration add_excerpt_to_posts_table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table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posts</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keepNext w:val="0"/>
        <w:keepLines w:val="0"/>
        <w:widowControl/>
        <w:suppressLineNumbers w:val="0"/>
        <w:jc w:val="left"/>
      </w:pPr>
      <w:r>
        <w:rPr>
          <w:rFonts w:hint="default" w:ascii="SimSun" w:hAnsi="SimSun" w:eastAsia="SimSun" w:cs="SimSun"/>
          <w:kern w:val="0"/>
          <w:sz w:val="24"/>
          <w:szCs w:val="24"/>
          <w:lang w:val="id-ID" w:eastAsia="zh-CN" w:bidi="ar"/>
        </w:rPr>
        <w:t>K</w:t>
      </w:r>
      <w:r>
        <w:rPr>
          <w:rFonts w:ascii="SimSun" w:hAnsi="SimSun" w:eastAsia="SimSun" w:cs="SimSun"/>
          <w:kern w:val="0"/>
          <w:sz w:val="24"/>
          <w:szCs w:val="24"/>
          <w:lang w:val="en-US" w:eastAsia="zh-CN" w:bidi="ar"/>
        </w:rPr>
        <w:t xml:space="preserve">emudian, tambahkan perubahan pada metode </w:t>
      </w:r>
      <w:r>
        <w:rPr>
          <w:rStyle w:val="44"/>
          <w:rFonts w:ascii="SimSun" w:hAnsi="SimSun" w:eastAsia="SimSun" w:cs="SimSun"/>
          <w:kern w:val="0"/>
          <w:sz w:val="24"/>
          <w:szCs w:val="24"/>
          <w:lang w:val="en-US" w:eastAsia="zh-CN" w:bidi="ar"/>
        </w:rPr>
        <w:t>up()</w:t>
      </w:r>
      <w:r>
        <w:rPr>
          <w:rFonts w:ascii="SimSun" w:hAnsi="SimSun" w:eastAsia="SimSun" w:cs="SimSun"/>
          <w:kern w:val="0"/>
          <w:sz w:val="24"/>
          <w:szCs w:val="24"/>
          <w:lang w:val="en-US" w:eastAsia="zh-CN" w:bidi="ar"/>
        </w:rPr>
        <w:t>:</w:t>
      </w:r>
    </w:p>
    <w:p>
      <w:pPr>
        <w:keepNext w:val="0"/>
        <w:keepLines w:val="0"/>
        <w:widowControl/>
        <w:numPr>
          <w:ilvl w:val="0"/>
          <w:numId w:val="4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up() {</w:t>
      </w:r>
    </w:p>
    <w:p>
      <w:pPr>
        <w:keepNext w:val="0"/>
        <w:keepLines w:val="0"/>
        <w:widowControl/>
        <w:numPr>
          <w:ilvl w:val="0"/>
          <w:numId w:val="4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Schema::table(</w:t>
      </w:r>
      <w:r>
        <w:rPr>
          <w:rFonts w:hint="default" w:eastAsia="monospace" w:cs="monospace" w:asciiTheme="minorAscii" w:hAnsiTheme="minorAscii"/>
          <w:b w:val="0"/>
          <w:bCs w:val="0"/>
          <w:color w:val="E6DB74"/>
          <w:kern w:val="0"/>
          <w:sz w:val="21"/>
          <w:szCs w:val="21"/>
          <w:shd w:val="clear" w:fill="272822"/>
          <w:lang w:val="en-US" w:eastAsia="zh-CN" w:bidi="ar"/>
        </w:rPr>
        <w:t>'posts'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function (Blueprint $table) {</w:t>
      </w:r>
    </w:p>
    <w:p>
      <w:pPr>
        <w:keepNext w:val="0"/>
        <w:keepLines w:val="0"/>
        <w:widowControl/>
        <w:numPr>
          <w:ilvl w:val="0"/>
          <w:numId w:val="4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string(</w:t>
      </w:r>
      <w:r>
        <w:rPr>
          <w:rFonts w:hint="default" w:eastAsia="monospace" w:cs="monospace" w:asciiTheme="minorAscii" w:hAnsiTheme="minorAscii"/>
          <w:b w:val="0"/>
          <w:bCs w:val="0"/>
          <w:color w:val="E6DB74"/>
          <w:kern w:val="0"/>
          <w:sz w:val="21"/>
          <w:szCs w:val="21"/>
          <w:shd w:val="clear" w:fill="272822"/>
          <w:lang w:val="en-US" w:eastAsia="zh-CN" w:bidi="ar"/>
        </w:rPr>
        <w:t>'excerpt'</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nullable();</w:t>
      </w:r>
    </w:p>
    <w:p>
      <w:pPr>
        <w:keepNext w:val="0"/>
        <w:keepLines w:val="0"/>
        <w:widowControl/>
        <w:numPr>
          <w:ilvl w:val="0"/>
          <w:numId w:val="4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4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4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p>
    <w:p>
      <w:pPr>
        <w:keepNext w:val="0"/>
        <w:keepLines w:val="0"/>
        <w:widowControl/>
        <w:numPr>
          <w:ilvl w:val="0"/>
          <w:numId w:val="4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down() {</w:t>
      </w:r>
    </w:p>
    <w:p>
      <w:pPr>
        <w:keepNext w:val="0"/>
        <w:keepLines w:val="0"/>
        <w:widowControl/>
        <w:numPr>
          <w:ilvl w:val="0"/>
          <w:numId w:val="4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Schema::table(</w:t>
      </w:r>
      <w:r>
        <w:rPr>
          <w:rFonts w:hint="default" w:eastAsia="monospace" w:cs="monospace" w:asciiTheme="minorAscii" w:hAnsiTheme="minorAscii"/>
          <w:b w:val="0"/>
          <w:bCs w:val="0"/>
          <w:color w:val="E6DB74"/>
          <w:kern w:val="0"/>
          <w:sz w:val="21"/>
          <w:szCs w:val="21"/>
          <w:shd w:val="clear" w:fill="272822"/>
          <w:lang w:val="en-US" w:eastAsia="zh-CN" w:bidi="ar"/>
        </w:rPr>
        <w:t>'posts'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function (Blueprint $table) {</w:t>
      </w:r>
    </w:p>
    <w:p>
      <w:pPr>
        <w:keepNext w:val="0"/>
        <w:keepLines w:val="0"/>
        <w:widowControl/>
        <w:numPr>
          <w:ilvl w:val="0"/>
          <w:numId w:val="4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dropColumn(</w:t>
      </w:r>
      <w:r>
        <w:rPr>
          <w:rFonts w:hint="default" w:eastAsia="monospace" w:cs="monospace" w:asciiTheme="minorAscii" w:hAnsiTheme="minorAscii"/>
          <w:b w:val="0"/>
          <w:bCs w:val="0"/>
          <w:color w:val="E6DB74"/>
          <w:kern w:val="0"/>
          <w:sz w:val="21"/>
          <w:szCs w:val="21"/>
          <w:shd w:val="clear" w:fill="272822"/>
          <w:lang w:val="en-US" w:eastAsia="zh-CN" w:bidi="ar"/>
        </w:rPr>
        <w:t>'excerpt'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4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4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jc w:val="left"/>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Jalankan migrasi untuk menerapkan perubahan:</w:t>
      </w:r>
    </w:p>
    <w:p>
      <w:pPr>
        <w:numPr>
          <w:ilvl w:val="0"/>
          <w:numId w:val="0"/>
        </w:numPr>
        <w:jc w:val="both"/>
        <w:rPr>
          <w:rFonts w:hint="default" w:asciiTheme="minorAscii" w:hAnsiTheme="minorAscii"/>
          <w:lang w:val="id-ID" w:eastAsia="zh-CN"/>
        </w:rPr>
      </w:pP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migrate</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249"/>
        <w:bidi w:val="0"/>
        <w:rPr>
          <w:rFonts w:hint="default"/>
          <w:lang w:val="id-ID" w:eastAsia="zh-CN"/>
        </w:rPr>
      </w:pPr>
      <w:bookmarkStart w:id="36" w:name="_Toc1935720094"/>
      <w:r>
        <w:rPr>
          <w:rFonts w:hint="default"/>
          <w:lang w:val="id-ID" w:eastAsia="zh-CN"/>
        </w:rPr>
        <w:t>4.4 Eloquent ORM</w:t>
      </w:r>
      <w:bookmarkEnd w:id="36"/>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Eloquent adalah ORM (Object-Relational Mapping) Laravel yang memungkinkan Anda berinteraksi dengan database menggunakan model. Setiap tabel database memiliki model yang sesuai, dan model ini digunakan untuk berinteraksi dengan tabel tersebut.</w:t>
      </w:r>
    </w:p>
    <w:p>
      <w:pPr>
        <w:pStyle w:val="250"/>
        <w:bidi w:val="0"/>
        <w:rPr>
          <w:rFonts w:hint="default"/>
          <w:lang w:val="id-ID" w:eastAsia="zh-CN"/>
        </w:rPr>
      </w:pPr>
      <w:bookmarkStart w:id="37" w:name="_Toc742479320"/>
      <w:r>
        <w:rPr>
          <w:rFonts w:hint="default"/>
          <w:lang w:val="id-ID" w:eastAsia="zh-CN"/>
        </w:rPr>
        <w:t>4.4.1 Membuat Model</w:t>
      </w:r>
      <w:bookmarkEnd w:id="37"/>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Untuk membuat model, jalankan perintah artisan:</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make:model Post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Ini akan membuat file model Post.php di direktori app/Models/.</w:t>
      </w:r>
    </w:p>
    <w:p>
      <w:pPr>
        <w:pStyle w:val="250"/>
        <w:bidi w:val="0"/>
        <w:rPr>
          <w:rFonts w:hint="default"/>
          <w:lang w:val="id-ID" w:eastAsia="zh-CN"/>
        </w:rPr>
      </w:pPr>
      <w:bookmarkStart w:id="38" w:name="_Toc1302824153"/>
      <w:r>
        <w:rPr>
          <w:rFonts w:hint="default"/>
          <w:lang w:val="id-ID" w:eastAsia="zh-CN"/>
        </w:rPr>
        <w:t>4.4.2 Menggunakan Eloquent untuk Operasi CRUD</w:t>
      </w:r>
      <w:bookmarkEnd w:id="38"/>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Dengan Eloquent, Anda dapat dengan mudah melakukan operasi CRUD (Create, Read, Update, Delete).</w:t>
      </w: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47"/>
        </w:numPr>
        <w:ind w:left="0" w:leftChars="0" w:firstLine="0" w:firstLineChars="0"/>
        <w:jc w:val="both"/>
        <w:rPr>
          <w:rFonts w:hint="default" w:asciiTheme="minorAscii" w:hAnsiTheme="minorAscii"/>
          <w:b/>
          <w:bCs/>
          <w:lang w:val="id-ID" w:eastAsia="zh-CN"/>
        </w:rPr>
      </w:pPr>
      <w:r>
        <w:rPr>
          <w:rFonts w:hint="default" w:asciiTheme="minorAscii" w:hAnsiTheme="minorAscii"/>
          <w:b/>
          <w:bCs/>
          <w:lang w:val="id-ID" w:eastAsia="zh-CN"/>
        </w:rPr>
        <w:t>Membuat Data Baru:</w:t>
      </w:r>
    </w:p>
    <w:p>
      <w:pPr>
        <w:keepNext w:val="0"/>
        <w:keepLines w:val="0"/>
        <w:widowControl/>
        <w:numPr>
          <w:ilvl w:val="0"/>
          <w:numId w:val="48"/>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new Post();</w:t>
      </w:r>
    </w:p>
    <w:p>
      <w:pPr>
        <w:keepNext w:val="0"/>
        <w:keepLines w:val="0"/>
        <w:widowControl/>
        <w:numPr>
          <w:ilvl w:val="0"/>
          <w:numId w:val="48"/>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title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'Post Title'</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48"/>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content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'Post Content'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48"/>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save();</w:t>
      </w:r>
    </w:p>
    <w:p>
      <w:pPr>
        <w:keepNext w:val="0"/>
        <w:keepLines w:val="0"/>
        <w:widowControl/>
        <w:numPr>
          <w:ilvl w:val="0"/>
          <w:numId w:val="48"/>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47"/>
        </w:numPr>
        <w:ind w:left="0" w:leftChars="0" w:firstLine="0" w:firstLineChars="0"/>
        <w:jc w:val="both"/>
        <w:rPr>
          <w:rFonts w:hint="default" w:asciiTheme="minorAscii" w:hAnsiTheme="minorAscii"/>
          <w:b/>
          <w:bCs/>
          <w:lang w:val="id-ID" w:eastAsia="zh-CN"/>
        </w:rPr>
      </w:pPr>
      <w:r>
        <w:rPr>
          <w:rFonts w:hint="default" w:asciiTheme="minorAscii" w:hAnsiTheme="minorAscii"/>
          <w:b/>
          <w:bCs/>
          <w:lang w:val="id-ID" w:eastAsia="zh-CN"/>
        </w:rPr>
        <w:t>Membaca Data:</w:t>
      </w:r>
    </w:p>
    <w:p>
      <w:pPr>
        <w:keepNext w:val="0"/>
        <w:keepLines w:val="0"/>
        <w:widowControl/>
        <w:numPr>
          <w:ilvl w:val="0"/>
          <w:numId w:val="49"/>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$posts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Post::all();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Mengambil semua </w:t>
      </w:r>
      <w:r>
        <w:rPr>
          <w:rFonts w:hint="default" w:eastAsia="monospace" w:cs="monospace" w:asciiTheme="minorAscii" w:hAnsiTheme="minorAscii"/>
          <w:b w:val="0"/>
          <w:bCs w:val="0"/>
          <w:color w:val="F92672"/>
          <w:kern w:val="0"/>
          <w:sz w:val="21"/>
          <w:szCs w:val="21"/>
          <w:shd w:val="clear" w:fill="272822"/>
          <w:lang w:val="en-US" w:eastAsia="zh-CN" w:bidi="ar"/>
        </w:rPr>
        <w:t>data</w:t>
      </w:r>
    </w:p>
    <w:p>
      <w:pPr>
        <w:keepNext w:val="0"/>
        <w:keepLines w:val="0"/>
        <w:widowControl/>
        <w:numPr>
          <w:ilvl w:val="0"/>
          <w:numId w:val="49"/>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Post::find(</w:t>
      </w:r>
      <w:r>
        <w:rPr>
          <w:rFonts w:hint="default" w:eastAsia="monospace" w:cs="monospace" w:asciiTheme="minorAscii" w:hAnsiTheme="minorAscii"/>
          <w:b w:val="0"/>
          <w:bCs w:val="0"/>
          <w:color w:val="AE81FF"/>
          <w:kern w:val="0"/>
          <w:sz w:val="21"/>
          <w:szCs w:val="21"/>
          <w:shd w:val="clear" w:fill="272822"/>
          <w:lang w:val="en-US" w:eastAsia="zh-CN" w:bidi="ar"/>
        </w:rPr>
        <w:t>1</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Mengambil </w:t>
      </w:r>
      <w:r>
        <w:rPr>
          <w:rFonts w:hint="default" w:eastAsia="monospace" w:cs="monospace" w:asciiTheme="minorAscii" w:hAnsiTheme="minorAscii"/>
          <w:b w:val="0"/>
          <w:bCs w:val="0"/>
          <w:color w:val="F92672"/>
          <w:kern w:val="0"/>
          <w:sz w:val="21"/>
          <w:szCs w:val="21"/>
          <w:shd w:val="clear" w:fill="272822"/>
          <w:lang w:val="en-US" w:eastAsia="zh-CN" w:bidi="ar"/>
        </w:rPr>
        <w:t>data</w:t>
      </w:r>
      <w:r>
        <w:rPr>
          <w:rFonts w:hint="default" w:eastAsia="monospace" w:cs="monospace" w:asciiTheme="minorAscii" w:hAnsiTheme="minorAscii"/>
          <w:b w:val="0"/>
          <w:bCs w:val="0"/>
          <w:color w:val="F8F8F2"/>
          <w:kern w:val="0"/>
          <w:sz w:val="21"/>
          <w:szCs w:val="21"/>
          <w:shd w:val="clear" w:fill="272822"/>
          <w:lang w:val="en-US" w:eastAsia="zh-CN" w:bidi="ar"/>
        </w:rPr>
        <w:t xml:space="preserve"> berdasarkan ID</w:t>
      </w:r>
    </w:p>
    <w:p>
      <w:pPr>
        <w:keepNext w:val="0"/>
        <w:keepLines w:val="0"/>
        <w:widowControl/>
        <w:numPr>
          <w:ilvl w:val="0"/>
          <w:numId w:val="49"/>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p>
    <w:p>
      <w:pPr>
        <w:numPr>
          <w:numId w:val="0"/>
        </w:numPr>
        <w:jc w:val="both"/>
        <w:rPr>
          <w:rFonts w:hint="default" w:asciiTheme="minorAscii" w:hAnsiTheme="minorAscii"/>
          <w:b/>
          <w:bCs/>
          <w:lang w:val="id-ID" w:eastAsia="zh-CN"/>
        </w:rPr>
      </w:pPr>
    </w:p>
    <w:p>
      <w:pPr>
        <w:numPr>
          <w:numId w:val="0"/>
        </w:numPr>
        <w:jc w:val="both"/>
        <w:rPr>
          <w:rFonts w:hint="default" w:asciiTheme="minorAscii" w:hAnsiTheme="minorAscii"/>
          <w:b/>
          <w:bCs/>
          <w:lang w:val="id-ID" w:eastAsia="zh-CN"/>
        </w:rPr>
      </w:pPr>
    </w:p>
    <w:p>
      <w:pPr>
        <w:numPr>
          <w:ilvl w:val="0"/>
          <w:numId w:val="49"/>
        </w:numPr>
        <w:ind w:left="0" w:leftChars="0" w:firstLine="0" w:firstLineChars="0"/>
        <w:jc w:val="both"/>
        <w:rPr>
          <w:rFonts w:hint="default" w:asciiTheme="minorAscii" w:hAnsiTheme="minorAscii"/>
          <w:b/>
          <w:bCs/>
          <w:lang w:val="id-ID" w:eastAsia="zh-CN"/>
        </w:rPr>
      </w:pPr>
      <w:r>
        <w:rPr>
          <w:rFonts w:hint="default" w:asciiTheme="minorAscii" w:hAnsiTheme="minorAscii"/>
          <w:b/>
          <w:bCs/>
          <w:lang w:val="id-ID" w:eastAsia="zh-CN"/>
        </w:rPr>
        <w:t>Memperbarui Data:</w:t>
      </w:r>
    </w:p>
    <w:p>
      <w:pPr>
        <w:keepNext w:val="0"/>
        <w:keepLines w:val="0"/>
        <w:widowControl/>
        <w:numPr>
          <w:ilvl w:val="0"/>
          <w:numId w:val="50"/>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Post::find(</w:t>
      </w:r>
      <w:r>
        <w:rPr>
          <w:rFonts w:hint="default" w:eastAsia="monospace" w:cs="monospace" w:asciiTheme="minorAscii" w:hAnsiTheme="minorAscii"/>
          <w:b w:val="0"/>
          <w:bCs w:val="0"/>
          <w:color w:val="AE81FF"/>
          <w:kern w:val="0"/>
          <w:sz w:val="21"/>
          <w:szCs w:val="21"/>
          <w:shd w:val="clear" w:fill="272822"/>
          <w:lang w:val="en-US" w:eastAsia="zh-CN" w:bidi="ar"/>
        </w:rPr>
        <w:t>1</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50"/>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title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'Updated Title'</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50"/>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save();</w:t>
      </w:r>
    </w:p>
    <w:p>
      <w:pPr>
        <w:keepNext w:val="0"/>
        <w:keepLines w:val="0"/>
        <w:widowControl/>
        <w:numPr>
          <w:ilvl w:val="0"/>
          <w:numId w:val="50"/>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p>
    <w:p>
      <w:pPr>
        <w:numPr>
          <w:numId w:val="0"/>
        </w:numPr>
        <w:jc w:val="both"/>
        <w:rPr>
          <w:rFonts w:hint="default" w:asciiTheme="minorAscii" w:hAnsiTheme="minorAscii"/>
          <w:b/>
          <w:bCs/>
          <w:lang w:val="id-ID" w:eastAsia="zh-CN"/>
        </w:rPr>
      </w:pPr>
    </w:p>
    <w:p>
      <w:pPr>
        <w:numPr>
          <w:ilvl w:val="0"/>
          <w:numId w:val="50"/>
        </w:numPr>
        <w:ind w:left="0" w:leftChars="0" w:firstLine="0" w:firstLineChars="0"/>
        <w:jc w:val="both"/>
        <w:rPr>
          <w:rFonts w:hint="default" w:asciiTheme="minorAscii" w:hAnsiTheme="minorAscii"/>
          <w:b/>
          <w:bCs/>
          <w:lang w:val="id-ID" w:eastAsia="zh-CN"/>
        </w:rPr>
      </w:pPr>
      <w:r>
        <w:rPr>
          <w:rFonts w:hint="default" w:asciiTheme="minorAscii" w:hAnsiTheme="minorAscii"/>
          <w:b/>
          <w:bCs/>
          <w:lang w:val="id-ID" w:eastAsia="zh-CN"/>
        </w:rPr>
        <w:t>MenghapusData:</w:t>
      </w:r>
    </w:p>
    <w:p>
      <w:pPr>
        <w:keepNext w:val="0"/>
        <w:keepLines w:val="0"/>
        <w:widowControl/>
        <w:numPr>
          <w:ilvl w:val="0"/>
          <w:numId w:val="51"/>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Post::find(</w:t>
      </w:r>
      <w:r>
        <w:rPr>
          <w:rFonts w:hint="default" w:eastAsia="monospace" w:cs="monospace" w:asciiTheme="minorAscii" w:hAnsiTheme="minorAscii"/>
          <w:b w:val="0"/>
          <w:bCs w:val="0"/>
          <w:color w:val="AE81FF"/>
          <w:kern w:val="0"/>
          <w:sz w:val="21"/>
          <w:szCs w:val="21"/>
          <w:shd w:val="clear" w:fill="272822"/>
          <w:lang w:val="en-US" w:eastAsia="zh-CN" w:bidi="ar"/>
        </w:rPr>
        <w:t>1</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51"/>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delete();</w:t>
      </w:r>
    </w:p>
    <w:p>
      <w:pPr>
        <w:keepNext w:val="0"/>
        <w:keepLines w:val="0"/>
        <w:widowControl/>
        <w:numPr>
          <w:ilvl w:val="0"/>
          <w:numId w:val="51"/>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250"/>
        <w:bidi w:val="0"/>
        <w:rPr>
          <w:rFonts w:hint="default"/>
          <w:lang w:val="id-ID" w:eastAsia="zh-CN"/>
        </w:rPr>
      </w:pPr>
      <w:bookmarkStart w:id="39" w:name="_Toc1501371647"/>
      <w:r>
        <w:rPr>
          <w:rFonts w:hint="default"/>
          <w:lang w:val="id-ID" w:eastAsia="zh-CN"/>
        </w:rPr>
        <w:t>4.4.3 Relasi Antar Model</w:t>
      </w:r>
      <w:bookmarkEnd w:id="39"/>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Eloquent mendukung berbagai jenis relasi antara model seperti one-to-one, one-to-many, many-to-many, dll.</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Contoh Relasi One-to-Many (Satu Post memiliki banyak Komentar):</w:t>
      </w:r>
    </w:p>
    <w:p>
      <w:pPr>
        <w:numPr>
          <w:ilvl w:val="0"/>
          <w:numId w:val="0"/>
        </w:numPr>
        <w:jc w:val="both"/>
        <w:rPr>
          <w:rFonts w:hint="default" w:asciiTheme="minorAscii" w:hAnsiTheme="minorAscii"/>
          <w:lang w:val="id-ID" w:eastAsia="zh-CN"/>
        </w:rPr>
      </w:pPr>
    </w:p>
    <w:p>
      <w:pPr>
        <w:numPr>
          <w:ilvl w:val="0"/>
          <w:numId w:val="52"/>
        </w:numPr>
        <w:jc w:val="both"/>
        <w:rPr>
          <w:rFonts w:hint="default" w:asciiTheme="minorAscii" w:hAnsiTheme="minorAscii"/>
          <w:b/>
          <w:bCs/>
          <w:lang w:val="id-ID" w:eastAsia="zh-CN"/>
        </w:rPr>
      </w:pPr>
      <w:r>
        <w:rPr>
          <w:rFonts w:hint="default" w:asciiTheme="minorAscii" w:hAnsiTheme="minorAscii"/>
          <w:b/>
          <w:bCs/>
          <w:lang w:val="id-ID" w:eastAsia="zh-CN"/>
        </w:rPr>
        <w:t>Model Post (Post.php):</w:t>
      </w:r>
    </w:p>
    <w:p>
      <w:pPr>
        <w:keepNext w:val="0"/>
        <w:keepLines w:val="0"/>
        <w:widowControl/>
        <w:numPr>
          <w:ilvl w:val="0"/>
          <w:numId w:val="53"/>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u w:val="single"/>
        </w:rPr>
      </w:pPr>
      <w:r>
        <w:rPr>
          <w:rFonts w:hint="default" w:ascii="monospace" w:hAnsi="monospace" w:eastAsia="monospace" w:cs="monospace"/>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8F8F2"/>
          <w:kern w:val="0"/>
          <w:sz w:val="21"/>
          <w:szCs w:val="21"/>
          <w:u w:val="single"/>
          <w:shd w:val="clear" w:fill="272822"/>
          <w:lang w:val="en-US" w:eastAsia="zh-CN" w:bidi="ar"/>
        </w:rPr>
        <w:t>ublic function comments() {</w:t>
      </w:r>
    </w:p>
    <w:p>
      <w:pPr>
        <w:keepNext w:val="0"/>
        <w:keepLines w:val="0"/>
        <w:widowControl/>
        <w:numPr>
          <w:ilvl w:val="0"/>
          <w:numId w:val="53"/>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u w:val="single"/>
        </w:rPr>
      </w:pPr>
      <w:r>
        <w:rPr>
          <w:rFonts w:hint="default" w:eastAsia="monospace" w:cs="monospace" w:asciiTheme="minorAscii" w:hAnsiTheme="minorAscii"/>
          <w:b w:val="0"/>
          <w:bCs w:val="0"/>
          <w:color w:val="F92672"/>
          <w:kern w:val="0"/>
          <w:sz w:val="21"/>
          <w:szCs w:val="21"/>
          <w:u w:val="single"/>
          <w:shd w:val="clear" w:fill="272822"/>
          <w:lang w:val="en-US" w:eastAsia="zh-CN" w:bidi="ar"/>
        </w:rPr>
        <w:t>return</w:t>
      </w:r>
      <w:r>
        <w:rPr>
          <w:rFonts w:hint="default" w:eastAsia="monospace" w:cs="monospace" w:asciiTheme="minorAscii" w:hAnsiTheme="minorAscii"/>
          <w:b w:val="0"/>
          <w:bCs w:val="0"/>
          <w:color w:val="F8F8F2"/>
          <w:kern w:val="0"/>
          <w:sz w:val="21"/>
          <w:szCs w:val="21"/>
          <w:u w:val="single"/>
          <w:shd w:val="clear" w:fill="272822"/>
          <w:lang w:val="en-US" w:eastAsia="zh-CN" w:bidi="ar"/>
        </w:rPr>
        <w:t xml:space="preserve"> $this</w:t>
      </w:r>
      <w:r>
        <w:rPr>
          <w:rFonts w:hint="default" w:eastAsia="monospace" w:cs="monospace" w:asciiTheme="minorAscii" w:hAnsiTheme="minorAscii"/>
          <w:b w:val="0"/>
          <w:bCs w:val="0"/>
          <w:color w:val="F92672"/>
          <w:kern w:val="0"/>
          <w:sz w:val="21"/>
          <w:szCs w:val="21"/>
          <w:u w:val="single"/>
          <w:shd w:val="clear" w:fill="272822"/>
          <w:lang w:val="en-US" w:eastAsia="zh-CN" w:bidi="ar"/>
        </w:rPr>
        <w:t>-&gt;</w:t>
      </w:r>
      <w:r>
        <w:rPr>
          <w:rFonts w:hint="default" w:eastAsia="monospace" w:cs="monospace" w:asciiTheme="minorAscii" w:hAnsiTheme="minorAscii"/>
          <w:b w:val="0"/>
          <w:bCs w:val="0"/>
          <w:color w:val="F8F8F2"/>
          <w:kern w:val="0"/>
          <w:sz w:val="21"/>
          <w:szCs w:val="21"/>
          <w:u w:val="single"/>
          <w:shd w:val="clear" w:fill="272822"/>
          <w:lang w:val="en-US" w:eastAsia="zh-CN" w:bidi="ar"/>
        </w:rPr>
        <w:t>hasMany(Comment::class);</w:t>
      </w:r>
    </w:p>
    <w:p>
      <w:pPr>
        <w:keepNext w:val="0"/>
        <w:keepLines w:val="0"/>
        <w:widowControl/>
        <w:numPr>
          <w:ilvl w:val="0"/>
          <w:numId w:val="53"/>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u w:val="single"/>
        </w:rPr>
      </w:pPr>
      <w:r>
        <w:rPr>
          <w:rFonts w:hint="default" w:eastAsia="monospace" w:cs="monospace" w:asciiTheme="minorAscii" w:hAnsiTheme="minorAscii"/>
          <w:b w:val="0"/>
          <w:bCs w:val="0"/>
          <w:color w:val="F8F8F2"/>
          <w:kern w:val="0"/>
          <w:sz w:val="21"/>
          <w:szCs w:val="21"/>
          <w:u w:val="single"/>
          <w:shd w:val="clear" w:fill="272822"/>
          <w:lang w:val="en-US" w:eastAsia="zh-CN" w:bidi="ar"/>
        </w:rPr>
        <w: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u w:val="single"/>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52"/>
        </w:numPr>
        <w:ind w:left="0" w:leftChars="0" w:firstLine="0" w:firstLineChars="0"/>
        <w:jc w:val="both"/>
        <w:rPr>
          <w:rFonts w:hint="default" w:asciiTheme="minorAscii" w:hAnsiTheme="minorAscii"/>
          <w:lang w:val="id-ID" w:eastAsia="zh-CN"/>
        </w:rPr>
      </w:pPr>
      <w:r>
        <w:rPr>
          <w:rFonts w:hint="default" w:asciiTheme="minorAscii" w:hAnsiTheme="minorAscii"/>
          <w:lang w:val="id-ID" w:eastAsia="zh-CN"/>
        </w:rPr>
        <w:t>Model Comment (Comment.php):</w:t>
      </w:r>
    </w:p>
    <w:p>
      <w:pPr>
        <w:numPr>
          <w:ilvl w:val="0"/>
          <w:numId w:val="0"/>
        </w:numPr>
        <w:jc w:val="both"/>
        <w:rPr>
          <w:rFonts w:hint="default" w:asciiTheme="minorAscii" w:hAnsiTheme="minorAscii"/>
          <w:lang w:val="id-ID" w:eastAsia="zh-CN"/>
        </w:rPr>
      </w:pPr>
    </w:p>
    <w:p>
      <w:pPr>
        <w:keepNext w:val="0"/>
        <w:keepLines w:val="0"/>
        <w:widowControl/>
        <w:numPr>
          <w:ilvl w:val="0"/>
          <w:numId w:val="5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post() {</w:t>
      </w:r>
    </w:p>
    <w:p>
      <w:pPr>
        <w:keepNext w:val="0"/>
        <w:keepLines w:val="0"/>
        <w:widowControl/>
        <w:numPr>
          <w:ilvl w:val="0"/>
          <w:numId w:val="5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$this</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belongsTo(Post::class);</w:t>
      </w:r>
    </w:p>
    <w:p>
      <w:pPr>
        <w:keepNext w:val="0"/>
        <w:keepLines w:val="0"/>
        <w:widowControl/>
        <w:numPr>
          <w:ilvl w:val="0"/>
          <w:numId w:val="5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Dengan relasi ini, Anda bisa mengambil semua komentar dari satu post:</w:t>
      </w:r>
    </w:p>
    <w:p>
      <w:pPr>
        <w:keepNext w:val="0"/>
        <w:keepLines w:val="0"/>
        <w:widowControl/>
        <w:suppressLineNumbers w:val="0"/>
        <w:shd w:val="clear" w:fill="272822"/>
        <w:spacing w:line="285" w:lineRule="atLeast"/>
        <w:jc w:val="left"/>
        <w:rPr>
          <w:rFonts w:hint="default" w:eastAsia="monospace" w:cs="monospace" w:asciiTheme="majorAscii" w:hAnsiTheme="majorAscii"/>
          <w:b w:val="0"/>
          <w:bCs w:val="0"/>
          <w:color w:val="F8F8F2"/>
          <w:sz w:val="21"/>
          <w:szCs w:val="21"/>
        </w:rPr>
      </w:pPr>
      <w:r>
        <w:rPr>
          <w:rFonts w:hint="default" w:eastAsia="monospace" w:cs="monospace" w:asciiTheme="majorAscii" w:hAnsiTheme="majorAscii"/>
          <w:b w:val="0"/>
          <w:bCs w:val="0"/>
          <w:color w:val="F8F8F2"/>
          <w:kern w:val="0"/>
          <w:sz w:val="21"/>
          <w:szCs w:val="21"/>
          <w:shd w:val="clear" w:fill="272822"/>
          <w:lang w:val="en-US" w:eastAsia="zh-CN" w:bidi="ar"/>
        </w:rPr>
        <w:t xml:space="preserve">$post </w:t>
      </w:r>
      <w:r>
        <w:rPr>
          <w:rFonts w:hint="default" w:eastAsia="monospace" w:cs="monospace" w:asciiTheme="majorAscii" w:hAnsiTheme="majorAscii"/>
          <w:b w:val="0"/>
          <w:bCs w:val="0"/>
          <w:color w:val="F92672"/>
          <w:kern w:val="0"/>
          <w:sz w:val="21"/>
          <w:szCs w:val="21"/>
          <w:shd w:val="clear" w:fill="272822"/>
          <w:lang w:val="en-US" w:eastAsia="zh-CN" w:bidi="ar"/>
        </w:rPr>
        <w:t>=</w:t>
      </w:r>
      <w:r>
        <w:rPr>
          <w:rFonts w:hint="default" w:eastAsia="monospace" w:cs="monospace" w:asciiTheme="majorAscii" w:hAnsiTheme="majorAscii"/>
          <w:b w:val="0"/>
          <w:bCs w:val="0"/>
          <w:color w:val="F8F8F2"/>
          <w:kern w:val="0"/>
          <w:sz w:val="21"/>
          <w:szCs w:val="21"/>
          <w:shd w:val="clear" w:fill="272822"/>
          <w:lang w:val="en-US" w:eastAsia="zh-CN" w:bidi="ar"/>
        </w:rPr>
        <w:t xml:space="preserve"> Post::find(</w:t>
      </w:r>
      <w:r>
        <w:rPr>
          <w:rFonts w:hint="default" w:eastAsia="monospace" w:cs="monospace" w:asciiTheme="majorAscii" w:hAnsiTheme="majorAscii"/>
          <w:b w:val="0"/>
          <w:bCs w:val="0"/>
          <w:color w:val="AE81FF"/>
          <w:kern w:val="0"/>
          <w:sz w:val="21"/>
          <w:szCs w:val="21"/>
          <w:shd w:val="clear" w:fill="272822"/>
          <w:lang w:val="en-US" w:eastAsia="zh-CN" w:bidi="ar"/>
        </w:rPr>
        <w:t>1</w:t>
      </w:r>
      <w:r>
        <w:rPr>
          <w:rFonts w:hint="default" w:eastAsia="monospace" w:cs="monospace" w:asciiTheme="majorAscii" w:hAnsiTheme="maj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eastAsia="monospace" w:cs="monospace" w:asciiTheme="majorAscii" w:hAnsiTheme="majorAscii"/>
          <w:b w:val="0"/>
          <w:bCs w:val="0"/>
          <w:color w:val="F8F8F2"/>
          <w:sz w:val="21"/>
          <w:szCs w:val="21"/>
        </w:rPr>
      </w:pPr>
      <w:r>
        <w:rPr>
          <w:rFonts w:hint="default" w:eastAsia="monospace" w:cs="monospace" w:asciiTheme="majorAscii" w:hAnsiTheme="majorAscii"/>
          <w:b w:val="0"/>
          <w:bCs w:val="0"/>
          <w:color w:val="F8F8F2"/>
          <w:kern w:val="0"/>
          <w:sz w:val="21"/>
          <w:szCs w:val="21"/>
          <w:shd w:val="clear" w:fill="272822"/>
          <w:lang w:val="en-US" w:eastAsia="zh-CN" w:bidi="ar"/>
        </w:rPr>
        <w:t xml:space="preserve">$comments </w:t>
      </w:r>
      <w:r>
        <w:rPr>
          <w:rFonts w:hint="default" w:eastAsia="monospace" w:cs="monospace" w:asciiTheme="majorAscii" w:hAnsiTheme="majorAscii"/>
          <w:b w:val="0"/>
          <w:bCs w:val="0"/>
          <w:color w:val="F92672"/>
          <w:kern w:val="0"/>
          <w:sz w:val="21"/>
          <w:szCs w:val="21"/>
          <w:shd w:val="clear" w:fill="272822"/>
          <w:lang w:val="en-US" w:eastAsia="zh-CN" w:bidi="ar"/>
        </w:rPr>
        <w:t>=</w:t>
      </w:r>
      <w:r>
        <w:rPr>
          <w:rFonts w:hint="default" w:eastAsia="monospace" w:cs="monospace" w:asciiTheme="majorAscii" w:hAnsiTheme="majorAscii"/>
          <w:b w:val="0"/>
          <w:bCs w:val="0"/>
          <w:color w:val="F8F8F2"/>
          <w:kern w:val="0"/>
          <w:sz w:val="21"/>
          <w:szCs w:val="21"/>
          <w:shd w:val="clear" w:fill="272822"/>
          <w:lang w:val="en-US" w:eastAsia="zh-CN" w:bidi="ar"/>
        </w:rPr>
        <w:t xml:space="preserve"> $post</w:t>
      </w:r>
      <w:r>
        <w:rPr>
          <w:rFonts w:hint="default" w:eastAsia="monospace" w:cs="monospace" w:asciiTheme="majorAscii" w:hAnsiTheme="majorAscii"/>
          <w:b w:val="0"/>
          <w:bCs w:val="0"/>
          <w:color w:val="F92672"/>
          <w:kern w:val="0"/>
          <w:sz w:val="21"/>
          <w:szCs w:val="21"/>
          <w:shd w:val="clear" w:fill="272822"/>
          <w:lang w:val="en-US" w:eastAsia="zh-CN" w:bidi="ar"/>
        </w:rPr>
        <w:t>-&gt;</w:t>
      </w:r>
      <w:r>
        <w:rPr>
          <w:rFonts w:hint="default" w:eastAsia="monospace" w:cs="monospace" w:asciiTheme="majorAscii" w:hAnsiTheme="majorAscii"/>
          <w:b w:val="0"/>
          <w:bCs w:val="0"/>
          <w:color w:val="F8F8F2"/>
          <w:kern w:val="0"/>
          <w:sz w:val="21"/>
          <w:szCs w:val="21"/>
          <w:shd w:val="clear" w:fill="272822"/>
          <w:lang w:val="en-US" w:eastAsia="zh-CN" w:bidi="ar"/>
        </w:rPr>
        <w:t>comments;</w:t>
      </w:r>
    </w:p>
    <w:p>
      <w:pPr>
        <w:keepNext w:val="0"/>
        <w:keepLines w:val="0"/>
        <w:widowControl/>
        <w:suppressLineNumbers w:val="0"/>
        <w:shd w:val="clear" w:fill="272822"/>
        <w:spacing w:line="285" w:lineRule="atLeast"/>
        <w:jc w:val="left"/>
        <w:rPr>
          <w:rFonts w:hint="default" w:eastAsia="monospace" w:cs="monospace" w:asciiTheme="majorAscii" w:hAnsiTheme="majorAscii"/>
          <w:b w:val="0"/>
          <w:bCs w:val="0"/>
          <w:color w:val="F8F8F2"/>
          <w:sz w:val="21"/>
          <w:szCs w:val="21"/>
        </w:rPr>
      </w:pPr>
    </w:p>
    <w:p>
      <w:pPr>
        <w:pStyle w:val="249"/>
        <w:bidi w:val="0"/>
        <w:rPr>
          <w:rFonts w:hint="default"/>
          <w:lang w:val="id-ID" w:eastAsia="zh-CN"/>
        </w:rPr>
      </w:pPr>
      <w:bookmarkStart w:id="40" w:name="_Toc858610943"/>
      <w:r>
        <w:rPr>
          <w:rFonts w:hint="default"/>
          <w:lang w:val="id-ID" w:eastAsia="zh-CN"/>
        </w:rPr>
        <w:t>4.5 Seeder</w:t>
      </w:r>
      <w:bookmarkEnd w:id="40"/>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Seeder digunakan untuk mengisi database dengan data awal atau dummy. Seeder sangat berguna untuk pengujian dan pengembangan.</w:t>
      </w:r>
    </w:p>
    <w:p>
      <w:pPr>
        <w:pStyle w:val="250"/>
        <w:bidi w:val="0"/>
        <w:rPr>
          <w:rFonts w:hint="default"/>
          <w:lang w:val="id-ID" w:eastAsia="zh-CN"/>
        </w:rPr>
      </w:pPr>
      <w:bookmarkStart w:id="41" w:name="_Toc621612993"/>
      <w:r>
        <w:rPr>
          <w:rFonts w:hint="default"/>
          <w:lang w:val="id-ID" w:eastAsia="zh-CN"/>
        </w:rPr>
        <w:t>4.5.1 Membuat Seeder</w:t>
      </w:r>
      <w:bookmarkEnd w:id="41"/>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Untuk membuat seeder, gunakan perintah:</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bash</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Salin kode</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make:seeder UsersTableSeeder</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Seeder ini akan berada di direktori database/seeders/.</w:t>
      </w:r>
    </w:p>
    <w:p>
      <w:pPr>
        <w:pStyle w:val="250"/>
        <w:bidi w:val="0"/>
        <w:rPr>
          <w:rFonts w:hint="default"/>
          <w:lang w:val="id-ID" w:eastAsia="zh-CN"/>
        </w:rPr>
      </w:pPr>
      <w:bookmarkStart w:id="42" w:name="_Toc17667304"/>
      <w:r>
        <w:rPr>
          <w:rFonts w:hint="default"/>
          <w:lang w:val="id-ID" w:eastAsia="zh-CN"/>
        </w:rPr>
        <w:t>4.5.2 Menulis Seeder</w:t>
      </w:r>
      <w:bookmarkEnd w:id="42"/>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Buka file seeder yang baru saja dibuat dan tambahkan logika untuk mengisi database:</w:t>
      </w:r>
    </w:p>
    <w:p>
      <w:pPr>
        <w:keepNext w:val="0"/>
        <w:keepLines w:val="0"/>
        <w:widowControl/>
        <w:numPr>
          <w:ilvl w:val="0"/>
          <w:numId w:val="5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use Illuminate\Database\Seeder;</w:t>
      </w:r>
    </w:p>
    <w:p>
      <w:pPr>
        <w:keepNext w:val="0"/>
        <w:keepLines w:val="0"/>
        <w:widowControl/>
        <w:numPr>
          <w:ilvl w:val="0"/>
          <w:numId w:val="5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use Illuminate\Support\Facades\DB;</w:t>
      </w:r>
    </w:p>
    <w:p>
      <w:pPr>
        <w:keepNext w:val="0"/>
        <w:keepLines w:val="0"/>
        <w:widowControl/>
        <w:numPr>
          <w:ilvl w:val="0"/>
          <w:numId w:val="5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use Illuminate\Support\Facades\Hash;</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p>
    <w:p>
      <w:pPr>
        <w:keepNext w:val="0"/>
        <w:keepLines w:val="0"/>
        <w:widowControl/>
        <w:numPr>
          <w:ilvl w:val="0"/>
          <w:numId w:val="5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i/>
          <w:iCs/>
          <w:color w:val="66D9EF"/>
          <w:kern w:val="0"/>
          <w:sz w:val="21"/>
          <w:szCs w:val="21"/>
          <w:shd w:val="clear" w:fill="272822"/>
          <w:lang w:val="en-US" w:eastAsia="zh-CN" w:bidi="ar"/>
        </w:rPr>
        <w:t>class</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A6E22E"/>
          <w:kern w:val="0"/>
          <w:sz w:val="21"/>
          <w:szCs w:val="21"/>
          <w:shd w:val="clear" w:fill="272822"/>
          <w:lang w:val="en-US" w:eastAsia="zh-CN" w:bidi="ar"/>
        </w:rPr>
        <w:t>UsersTableSeeder</w:t>
      </w:r>
      <w:r>
        <w:rPr>
          <w:rFonts w:hint="default" w:eastAsia="monospace" w:cs="monospace" w:asciiTheme="minorAscii" w:hAnsiTheme="minorAscii"/>
          <w:b w:val="0"/>
          <w:bCs w:val="0"/>
          <w:color w:val="F8F8F2"/>
          <w:kern w:val="0"/>
          <w:sz w:val="21"/>
          <w:szCs w:val="21"/>
          <w:shd w:val="clear" w:fill="272822"/>
          <w:lang w:val="en-US" w:eastAsia="zh-CN" w:bidi="ar"/>
        </w:rPr>
        <w:t xml:space="preserve"> extends Seeder {</w:t>
      </w:r>
    </w:p>
    <w:p>
      <w:pPr>
        <w:keepNext w:val="0"/>
        <w:keepLines w:val="0"/>
        <w:widowControl/>
        <w:numPr>
          <w:ilvl w:val="0"/>
          <w:numId w:val="5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public function run() {</w:t>
      </w:r>
    </w:p>
    <w:p>
      <w:pPr>
        <w:keepNext w:val="0"/>
        <w:keepLines w:val="0"/>
        <w:widowControl/>
        <w:numPr>
          <w:ilvl w:val="0"/>
          <w:numId w:val="5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DB::table(</w:t>
      </w:r>
      <w:r>
        <w:rPr>
          <w:rFonts w:hint="default" w:eastAsia="monospace" w:cs="monospace" w:asciiTheme="minorAscii" w:hAnsiTheme="minorAscii"/>
          <w:b w:val="0"/>
          <w:bCs w:val="0"/>
          <w:color w:val="E6DB74"/>
          <w:kern w:val="0"/>
          <w:sz w:val="21"/>
          <w:szCs w:val="21"/>
          <w:shd w:val="clear" w:fill="272822"/>
          <w:lang w:val="en-US" w:eastAsia="zh-CN" w:bidi="ar"/>
        </w:rPr>
        <w:t>'users'</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insert([</w:t>
      </w:r>
    </w:p>
    <w:p>
      <w:pPr>
        <w:keepNext w:val="0"/>
        <w:keepLines w:val="0"/>
        <w:widowControl/>
        <w:numPr>
          <w:ilvl w:val="0"/>
          <w:numId w:val="5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id-ID"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'name'</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'John Doe'</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5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id-ID"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'email'</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'johndoe@example.com'</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5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id-ID"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'password'</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i/>
          <w:iCs/>
          <w:color w:val="66D9EF"/>
          <w:kern w:val="0"/>
          <w:sz w:val="21"/>
          <w:szCs w:val="21"/>
          <w:shd w:val="clear" w:fill="272822"/>
          <w:lang w:val="en-US" w:eastAsia="zh-CN" w:bidi="ar"/>
        </w:rPr>
        <w:t>Hash</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i/>
          <w:iCs/>
          <w:color w:val="66D9EF"/>
          <w:kern w:val="0"/>
          <w:sz w:val="21"/>
          <w:szCs w:val="21"/>
          <w:shd w:val="clear" w:fill="272822"/>
          <w:lang w:val="en-US" w:eastAsia="zh-CN" w:bidi="ar"/>
        </w:rPr>
        <w:t>make</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'password'</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5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5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5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jc w:val="left"/>
      </w:pPr>
    </w:p>
    <w:p>
      <w:pPr>
        <w:pStyle w:val="250"/>
        <w:bidi w:val="0"/>
        <w:rPr>
          <w:rFonts w:hint="default"/>
          <w:lang w:val="id-ID" w:eastAsia="zh-CN"/>
        </w:rPr>
      </w:pPr>
      <w:bookmarkStart w:id="43" w:name="_Toc994827996"/>
      <w:r>
        <w:rPr>
          <w:rFonts w:hint="default"/>
          <w:lang w:val="id-ID" w:eastAsia="zh-CN"/>
        </w:rPr>
        <w:t>4.5.3 Menjalankan Seeder</w:t>
      </w:r>
      <w:bookmarkEnd w:id="43"/>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Untuk menjalankan seeder, gunakan perintah:</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bash</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Salin kode</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 xml:space="preserve">php artisan db:seed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class</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UsersTableSeeder</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Atau, untuk menjalankan semua seeder yang ada:</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bash</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Salin kode</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db:seed</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pStyle w:val="249"/>
        <w:bidi w:val="0"/>
        <w:rPr>
          <w:rFonts w:hint="default"/>
          <w:lang w:val="id-ID" w:eastAsia="zh-CN"/>
        </w:rPr>
      </w:pPr>
      <w:bookmarkStart w:id="44" w:name="_Toc1090285131"/>
      <w:r>
        <w:rPr>
          <w:rFonts w:hint="default"/>
          <w:lang w:val="id-ID" w:eastAsia="zh-CN"/>
        </w:rPr>
        <w:t>4.6 Fakta dan Pengujian Menggunakan Factory</w:t>
      </w:r>
      <w:bookmarkEnd w:id="44"/>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Selain seeder, Factory digunakan untuk membuat data dummy secara otomatis dengan cara yang lebih dinamis.</w:t>
      </w:r>
    </w:p>
    <w:p>
      <w:pPr>
        <w:pStyle w:val="250"/>
        <w:bidi w:val="0"/>
        <w:rPr>
          <w:rFonts w:hint="default"/>
          <w:lang w:val="id-ID" w:eastAsia="zh-CN"/>
        </w:rPr>
      </w:pPr>
      <w:bookmarkStart w:id="45" w:name="_Toc1230325492"/>
      <w:r>
        <w:rPr>
          <w:rFonts w:hint="default"/>
          <w:lang w:val="id-ID" w:eastAsia="zh-CN"/>
        </w:rPr>
        <w:t>4.6.1 Membuat Factory</w:t>
      </w:r>
      <w:bookmarkEnd w:id="45"/>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Buat factory dengan perintah:</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bash</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 xml:space="preserve">php artisan make:factory UserFactory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model</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User</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php artisan make:factory UserFactory --model=User</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Factory ini akan terletak di database/factories/.</w:t>
      </w:r>
    </w:p>
    <w:p>
      <w:pPr>
        <w:pStyle w:val="250"/>
        <w:bidi w:val="0"/>
        <w:rPr>
          <w:rFonts w:hint="default"/>
          <w:lang w:val="id-ID" w:eastAsia="zh-CN"/>
        </w:rPr>
      </w:pPr>
      <w:bookmarkStart w:id="46" w:name="_Toc900002144"/>
      <w:r>
        <w:rPr>
          <w:rFonts w:hint="default"/>
          <w:lang w:val="id-ID" w:eastAsia="zh-CN"/>
        </w:rPr>
        <w:t>4.6.2 Menggunakan Factory</w:t>
      </w:r>
      <w:bookmarkEnd w:id="46"/>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Di dalam UserFactory.php, definisikan bagaimana data dummy dibuat:</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php</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Salin kode</w:t>
      </w:r>
    </w:p>
    <w:p>
      <w:pPr>
        <w:keepNext w:val="0"/>
        <w:keepLines w:val="0"/>
        <w:widowControl/>
        <w:numPr>
          <w:ilvl w:val="0"/>
          <w:numId w:val="5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use Illuminate\Database\Eloquent\Factories\Factory;</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p>
    <w:p>
      <w:pPr>
        <w:keepNext w:val="0"/>
        <w:keepLines w:val="0"/>
        <w:widowControl/>
        <w:numPr>
          <w:ilvl w:val="0"/>
          <w:numId w:val="5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i/>
          <w:iCs/>
          <w:color w:val="66D9EF"/>
          <w:kern w:val="0"/>
          <w:sz w:val="21"/>
          <w:szCs w:val="21"/>
          <w:shd w:val="clear" w:fill="272822"/>
          <w:lang w:val="en-US" w:eastAsia="zh-CN" w:bidi="ar"/>
        </w:rPr>
        <w:t>class</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A6E22E"/>
          <w:kern w:val="0"/>
          <w:sz w:val="21"/>
          <w:szCs w:val="21"/>
          <w:shd w:val="clear" w:fill="272822"/>
          <w:lang w:val="en-US" w:eastAsia="zh-CN" w:bidi="ar"/>
        </w:rPr>
        <w:t>UserFactory</w:t>
      </w:r>
      <w:r>
        <w:rPr>
          <w:rFonts w:hint="default" w:eastAsia="monospace" w:cs="monospace" w:asciiTheme="minorAscii" w:hAnsiTheme="minorAscii"/>
          <w:b w:val="0"/>
          <w:bCs w:val="0"/>
          <w:color w:val="F8F8F2"/>
          <w:kern w:val="0"/>
          <w:sz w:val="21"/>
          <w:szCs w:val="21"/>
          <w:shd w:val="clear" w:fill="272822"/>
          <w:lang w:val="en-US" w:eastAsia="zh-CN" w:bidi="ar"/>
        </w:rPr>
        <w:t xml:space="preserve"> extends Factory {</w:t>
      </w:r>
    </w:p>
    <w:p>
      <w:pPr>
        <w:keepNext w:val="0"/>
        <w:keepLines w:val="0"/>
        <w:widowControl/>
        <w:numPr>
          <w:ilvl w:val="0"/>
          <w:numId w:val="5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kern w:val="0"/>
          <w:sz w:val="21"/>
          <w:szCs w:val="21"/>
          <w:shd w:val="clear" w:fill="272822"/>
          <w:lang w:val="en-US" w:eastAsia="zh-CN" w:bidi="ar"/>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 xml:space="preserve">protected $model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User::class;</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kern w:val="0"/>
          <w:sz w:val="21"/>
          <w:szCs w:val="21"/>
          <w:shd w:val="clear" w:fill="272822"/>
          <w:lang w:val="en-US" w:eastAsia="zh-CN" w:bidi="ar"/>
        </w:rPr>
      </w:pPr>
    </w:p>
    <w:p>
      <w:pPr>
        <w:keepNext w:val="0"/>
        <w:keepLines w:val="0"/>
        <w:widowControl/>
        <w:numPr>
          <w:ilvl w:val="0"/>
          <w:numId w:val="5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public function definition() {</w:t>
      </w:r>
    </w:p>
    <w:p>
      <w:pPr>
        <w:keepNext w:val="0"/>
        <w:keepLines w:val="0"/>
        <w:widowControl/>
        <w:numPr>
          <w:ilvl w:val="0"/>
          <w:numId w:val="5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id-ID"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p>
    <w:p>
      <w:pPr>
        <w:keepNext w:val="0"/>
        <w:keepLines w:val="0"/>
        <w:widowControl/>
        <w:numPr>
          <w:ilvl w:val="0"/>
          <w:numId w:val="5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id-ID"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'name'</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$this</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i/>
          <w:iCs/>
          <w:color w:val="66D9EF"/>
          <w:kern w:val="0"/>
          <w:sz w:val="21"/>
          <w:szCs w:val="21"/>
          <w:shd w:val="clear" w:fill="272822"/>
          <w:lang w:val="en-US" w:eastAsia="zh-CN" w:bidi="ar"/>
        </w:rPr>
        <w:t>faker</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i/>
          <w:iCs/>
          <w:color w:val="66D9EF"/>
          <w:kern w:val="0"/>
          <w:sz w:val="21"/>
          <w:szCs w:val="21"/>
          <w:shd w:val="clear" w:fill="272822"/>
          <w:lang w:val="en-US" w:eastAsia="zh-CN" w:bidi="ar"/>
        </w:rPr>
        <w:t>name</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5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id-ID"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'email'</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$this</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i/>
          <w:iCs/>
          <w:color w:val="66D9EF"/>
          <w:kern w:val="0"/>
          <w:sz w:val="21"/>
          <w:szCs w:val="21"/>
          <w:shd w:val="clear" w:fill="272822"/>
          <w:lang w:val="en-US" w:eastAsia="zh-CN" w:bidi="ar"/>
        </w:rPr>
        <w:t>faker</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i/>
          <w:iCs/>
          <w:color w:val="66D9EF"/>
          <w:kern w:val="0"/>
          <w:sz w:val="21"/>
          <w:szCs w:val="21"/>
          <w:shd w:val="clear" w:fill="272822"/>
          <w:lang w:val="en-US" w:eastAsia="zh-CN" w:bidi="ar"/>
        </w:rPr>
        <w:t>unique</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i/>
          <w:iCs/>
          <w:color w:val="66D9EF"/>
          <w:kern w:val="0"/>
          <w:sz w:val="21"/>
          <w:szCs w:val="21"/>
          <w:shd w:val="clear" w:fill="272822"/>
          <w:lang w:val="en-US" w:eastAsia="zh-CN" w:bidi="ar"/>
        </w:rPr>
        <w:t>safeEmail</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5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id-ID"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'password'</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i/>
          <w:iCs/>
          <w:color w:val="66D9EF"/>
          <w:kern w:val="0"/>
          <w:sz w:val="21"/>
          <w:szCs w:val="21"/>
          <w:shd w:val="clear" w:fill="272822"/>
          <w:lang w:val="en-US" w:eastAsia="zh-CN" w:bidi="ar"/>
        </w:rPr>
        <w:t>Hash</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i/>
          <w:iCs/>
          <w:color w:val="66D9EF"/>
          <w:kern w:val="0"/>
          <w:sz w:val="21"/>
          <w:szCs w:val="21"/>
          <w:shd w:val="clear" w:fill="272822"/>
          <w:lang w:val="en-US" w:eastAsia="zh-CN" w:bidi="ar"/>
        </w:rPr>
        <w:t>make</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'password'</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5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5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56"/>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jc w:val="left"/>
      </w:pPr>
    </w:p>
    <w:p>
      <w:pPr>
        <w:numPr>
          <w:ilvl w:val="0"/>
          <w:numId w:val="0"/>
        </w:numPr>
        <w:jc w:val="both"/>
        <w:rPr>
          <w:rFonts w:hint="default" w:asciiTheme="minorAscii" w:hAnsiTheme="minorAscii"/>
          <w:lang w:val="id-ID" w:eastAsia="zh-CN"/>
        </w:rPr>
      </w:pPr>
    </w:p>
    <w:p>
      <w:pPr>
        <w:pStyle w:val="250"/>
        <w:bidi w:val="0"/>
        <w:rPr>
          <w:rFonts w:hint="default"/>
          <w:lang w:val="id-ID" w:eastAsia="zh-CN"/>
        </w:rPr>
      </w:pPr>
      <w:bookmarkStart w:id="47" w:name="_Toc876807333"/>
      <w:r>
        <w:rPr>
          <w:rFonts w:hint="default"/>
          <w:lang w:val="id-ID" w:eastAsia="zh-CN"/>
        </w:rPr>
        <w:t>4.6.3 Menggunakan Factory di Seeder</w:t>
      </w:r>
      <w:bookmarkEnd w:id="47"/>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Gunakan factory di dalam seeder untuk membuat data dummy:</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php</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Salin kode</w:t>
      </w:r>
    </w:p>
    <w:p>
      <w:pPr>
        <w:keepNext w:val="0"/>
        <w:keepLines w:val="0"/>
        <w:widowControl/>
        <w:numPr>
          <w:ilvl w:val="0"/>
          <w:numId w:val="57"/>
        </w:numPr>
        <w:suppressLineNumbers w:val="0"/>
        <w:shd w:val="clear" w:fill="272822"/>
        <w:spacing w:line="285" w:lineRule="atLeast"/>
        <w:ind w:left="0" w:leftChars="0" w:firstLine="0"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8F8F2"/>
          <w:kern w:val="0"/>
          <w:sz w:val="21"/>
          <w:szCs w:val="21"/>
          <w:shd w:val="clear" w:fill="272822"/>
          <w:lang w:val="en-US" w:eastAsia="zh-CN" w:bidi="ar"/>
        </w:rPr>
        <w:t>use App\Models\User;</w:t>
      </w:r>
    </w:p>
    <w:p>
      <w:pPr>
        <w:keepNext w:val="0"/>
        <w:keepLines w:val="0"/>
        <w:widowControl/>
        <w:suppressLineNumbers w:val="0"/>
        <w:shd w:val="clear" w:fill="272822"/>
        <w:spacing w:line="285" w:lineRule="atLeast"/>
        <w:jc w:val="left"/>
        <w:rPr>
          <w:rFonts w:hint="default" w:asciiTheme="minorAscii" w:hAnsiTheme="minorAscii" w:eastAsiaTheme="minorEastAsia" w:cstheme="minorEastAsia"/>
          <w:b w:val="0"/>
          <w:bCs w:val="0"/>
          <w:color w:val="F8F8F2"/>
          <w:sz w:val="21"/>
          <w:szCs w:val="21"/>
        </w:rPr>
      </w:pPr>
    </w:p>
    <w:p>
      <w:pPr>
        <w:keepNext w:val="0"/>
        <w:keepLines w:val="0"/>
        <w:widowControl/>
        <w:numPr>
          <w:ilvl w:val="0"/>
          <w:numId w:val="57"/>
        </w:numPr>
        <w:suppressLineNumbers w:val="0"/>
        <w:shd w:val="clear" w:fill="272822"/>
        <w:spacing w:line="285" w:lineRule="atLeast"/>
        <w:ind w:left="0" w:leftChars="0" w:firstLine="0"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i/>
          <w:iCs/>
          <w:color w:val="66D9EF"/>
          <w:kern w:val="0"/>
          <w:sz w:val="21"/>
          <w:szCs w:val="21"/>
          <w:shd w:val="clear" w:fill="272822"/>
          <w:lang w:val="en-US" w:eastAsia="zh-CN" w:bidi="ar"/>
        </w:rPr>
        <w:t>class</w:t>
      </w:r>
      <w:r>
        <w:rPr>
          <w:rFonts w:hint="default" w:asciiTheme="minorAscii" w:hAnsiTheme="minorAscii" w:eastAsiaTheme="minorEastAsia" w:cstheme="minorEastAsia"/>
          <w:b w:val="0"/>
          <w:bCs w:val="0"/>
          <w:color w:val="F8F8F2"/>
          <w:kern w:val="0"/>
          <w:sz w:val="21"/>
          <w:szCs w:val="21"/>
          <w:shd w:val="clear" w:fill="272822"/>
          <w:lang w:val="en-US" w:eastAsia="zh-CN" w:bidi="ar"/>
        </w:rPr>
        <w:t xml:space="preserve"> </w:t>
      </w:r>
      <w:r>
        <w:rPr>
          <w:rFonts w:hint="default" w:asciiTheme="minorAscii" w:hAnsiTheme="minorAscii" w:eastAsiaTheme="minorEastAsia" w:cstheme="minorEastAsia"/>
          <w:b w:val="0"/>
          <w:bCs w:val="0"/>
          <w:color w:val="A6E22E"/>
          <w:kern w:val="0"/>
          <w:sz w:val="21"/>
          <w:szCs w:val="21"/>
          <w:shd w:val="clear" w:fill="272822"/>
          <w:lang w:val="en-US" w:eastAsia="zh-CN" w:bidi="ar"/>
        </w:rPr>
        <w:t>UsersTableSeeder</w:t>
      </w:r>
      <w:r>
        <w:rPr>
          <w:rFonts w:hint="default" w:asciiTheme="minorAscii" w:hAnsiTheme="minorAscii" w:eastAsiaTheme="minorEastAsia" w:cstheme="minorEastAsia"/>
          <w:b w:val="0"/>
          <w:bCs w:val="0"/>
          <w:color w:val="F8F8F2"/>
          <w:kern w:val="0"/>
          <w:sz w:val="21"/>
          <w:szCs w:val="21"/>
          <w:shd w:val="clear" w:fill="272822"/>
          <w:lang w:val="en-US" w:eastAsia="zh-CN" w:bidi="ar"/>
        </w:rPr>
        <w:t xml:space="preserve"> extends Seeder {</w:t>
      </w:r>
    </w:p>
    <w:p>
      <w:pPr>
        <w:keepNext w:val="0"/>
        <w:keepLines w:val="0"/>
        <w:widowControl/>
        <w:numPr>
          <w:ilvl w:val="0"/>
          <w:numId w:val="57"/>
        </w:numPr>
        <w:suppressLineNumbers w:val="0"/>
        <w:shd w:val="clear" w:fill="272822"/>
        <w:spacing w:line="285" w:lineRule="atLeast"/>
        <w:ind w:left="0" w:leftChars="0" w:firstLine="0"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8F8F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8F8F2"/>
          <w:kern w:val="0"/>
          <w:sz w:val="21"/>
          <w:szCs w:val="21"/>
          <w:shd w:val="clear" w:fill="272822"/>
          <w:lang w:val="en-US" w:eastAsia="zh-CN" w:bidi="ar"/>
        </w:rPr>
        <w:t>public function run() {</w:t>
      </w:r>
    </w:p>
    <w:p>
      <w:pPr>
        <w:keepNext w:val="0"/>
        <w:keepLines w:val="0"/>
        <w:widowControl/>
        <w:numPr>
          <w:ilvl w:val="0"/>
          <w:numId w:val="57"/>
        </w:numPr>
        <w:suppressLineNumbers w:val="0"/>
        <w:shd w:val="clear" w:fill="272822"/>
        <w:spacing w:line="285" w:lineRule="atLeast"/>
        <w:ind w:left="0" w:leftChars="0" w:firstLine="0"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8F8F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8F8F2"/>
          <w:kern w:val="0"/>
          <w:sz w:val="21"/>
          <w:szCs w:val="21"/>
          <w:shd w:val="clear" w:fill="272822"/>
          <w:lang w:val="en-US" w:eastAsia="zh-CN" w:bidi="ar"/>
        </w:rPr>
        <w:t>User::factory()</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r>
        <w:rPr>
          <w:rFonts w:hint="default" w:asciiTheme="minorAscii" w:hAnsiTheme="minorAscii" w:eastAsiaTheme="minorEastAsia" w:cstheme="minorEastAsia"/>
          <w:b w:val="0"/>
          <w:bCs w:val="0"/>
          <w:color w:val="F8F8F2"/>
          <w:kern w:val="0"/>
          <w:sz w:val="21"/>
          <w:szCs w:val="21"/>
          <w:shd w:val="clear" w:fill="272822"/>
          <w:lang w:val="en-US" w:eastAsia="zh-CN" w:bidi="ar"/>
        </w:rPr>
        <w:t>count(</w:t>
      </w:r>
      <w:r>
        <w:rPr>
          <w:rFonts w:hint="default" w:asciiTheme="minorAscii" w:hAnsiTheme="minorAscii" w:eastAsiaTheme="minorEastAsia" w:cstheme="minorEastAsia"/>
          <w:b w:val="0"/>
          <w:bCs w:val="0"/>
          <w:color w:val="AE81FF"/>
          <w:kern w:val="0"/>
          <w:sz w:val="21"/>
          <w:szCs w:val="21"/>
          <w:shd w:val="clear" w:fill="272822"/>
          <w:lang w:val="en-US" w:eastAsia="zh-CN" w:bidi="ar"/>
        </w:rPr>
        <w:t>10</w:t>
      </w:r>
      <w:r>
        <w:rPr>
          <w:rFonts w:hint="default" w:asciiTheme="minorAscii" w:hAnsiTheme="minorAscii" w:eastAsiaTheme="minorEastAsia" w:cstheme="minorEastAsia"/>
          <w:b w:val="0"/>
          <w:bCs w:val="0"/>
          <w:color w:val="F8F8F2"/>
          <w:kern w:val="0"/>
          <w:sz w:val="21"/>
          <w:szCs w:val="21"/>
          <w:shd w:val="clear" w:fill="272822"/>
          <w:lang w:val="en-US" w:eastAsia="zh-CN" w:bidi="ar"/>
        </w:rPr>
        <w:t>)</w:t>
      </w:r>
      <w:r>
        <w:rPr>
          <w:rFonts w:hint="default" w:asciiTheme="minorAscii" w:hAnsiTheme="minorAscii" w:eastAsiaTheme="minorEastAsia" w:cstheme="minorEastAsia"/>
          <w:b w:val="0"/>
          <w:bCs w:val="0"/>
          <w:color w:val="F92672"/>
          <w:kern w:val="0"/>
          <w:sz w:val="21"/>
          <w:szCs w:val="21"/>
          <w:shd w:val="clear" w:fill="272822"/>
          <w:lang w:val="en-US" w:eastAsia="zh-CN" w:bidi="ar"/>
        </w:rPr>
        <w:t>-&gt;</w:t>
      </w:r>
      <w:r>
        <w:rPr>
          <w:rFonts w:hint="default" w:asciiTheme="minorAscii" w:hAnsiTheme="minorAscii" w:eastAsiaTheme="minorEastAsia" w:cstheme="minorEastAsia"/>
          <w:b w:val="0"/>
          <w:bCs w:val="0"/>
          <w:color w:val="F8F8F2"/>
          <w:kern w:val="0"/>
          <w:sz w:val="21"/>
          <w:szCs w:val="21"/>
          <w:shd w:val="clear" w:fill="272822"/>
          <w:lang w:val="en-US" w:eastAsia="zh-CN" w:bidi="ar"/>
        </w:rPr>
        <w:t>create();</w:t>
      </w:r>
    </w:p>
    <w:p>
      <w:pPr>
        <w:keepNext w:val="0"/>
        <w:keepLines w:val="0"/>
        <w:widowControl/>
        <w:numPr>
          <w:ilvl w:val="0"/>
          <w:numId w:val="57"/>
        </w:numPr>
        <w:suppressLineNumbers w:val="0"/>
        <w:shd w:val="clear" w:fill="272822"/>
        <w:spacing w:line="285" w:lineRule="atLeast"/>
        <w:ind w:left="0" w:leftChars="0" w:firstLine="0"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8F8F2"/>
          <w:kern w:val="0"/>
          <w:sz w:val="21"/>
          <w:szCs w:val="21"/>
          <w:shd w:val="clear" w:fill="272822"/>
          <w:lang w:val="id-ID" w:eastAsia="zh-CN" w:bidi="ar"/>
        </w:rPr>
        <w:t xml:space="preserve">    </w:t>
      </w:r>
      <w:r>
        <w:rPr>
          <w:rFonts w:hint="default" w:asciiTheme="minorAscii" w:hAnsiTheme="minorAscii" w:eastAsiaTheme="minorEastAsia" w:cstheme="minorEastAsia"/>
          <w:b w:val="0"/>
          <w:bCs w:val="0"/>
          <w:color w:val="F8F8F2"/>
          <w:kern w:val="0"/>
          <w:sz w:val="21"/>
          <w:szCs w:val="21"/>
          <w:shd w:val="clear" w:fill="272822"/>
          <w:lang w:val="en-US" w:eastAsia="zh-CN" w:bidi="ar"/>
        </w:rPr>
        <w:t>}</w:t>
      </w:r>
    </w:p>
    <w:p>
      <w:pPr>
        <w:keepNext w:val="0"/>
        <w:keepLines w:val="0"/>
        <w:widowControl/>
        <w:numPr>
          <w:ilvl w:val="0"/>
          <w:numId w:val="57"/>
        </w:numPr>
        <w:suppressLineNumbers w:val="0"/>
        <w:shd w:val="clear" w:fill="272822"/>
        <w:spacing w:line="285" w:lineRule="atLeast"/>
        <w:ind w:left="0" w:leftChars="0" w:firstLine="0" w:firstLineChars="0"/>
        <w:jc w:val="left"/>
        <w:rPr>
          <w:rFonts w:hint="default" w:asciiTheme="minorAscii" w:hAnsiTheme="minorAscii" w:eastAsiaTheme="minorEastAsia" w:cstheme="minorEastAsia"/>
          <w:b w:val="0"/>
          <w:bCs w:val="0"/>
          <w:color w:val="F8F8F2"/>
          <w:sz w:val="21"/>
          <w:szCs w:val="21"/>
        </w:rPr>
      </w:pPr>
      <w:r>
        <w:rPr>
          <w:rFonts w:hint="default" w:asciiTheme="minorAscii" w:hAnsiTheme="minorAscii" w:eastAsiaTheme="minorEastAsia" w:cstheme="minorEastAsia"/>
          <w:b w:val="0"/>
          <w:bCs w:val="0"/>
          <w:color w:val="F8F8F2"/>
          <w:kern w:val="0"/>
          <w:sz w:val="21"/>
          <w:szCs w:val="21"/>
          <w:shd w:val="clear" w:fill="272822"/>
          <w:lang w:val="en-US" w:eastAsia="zh-CN" w:bidi="ar"/>
        </w:rPr>
        <w:t>}</w:t>
      </w:r>
    </w:p>
    <w:p>
      <w:pPr>
        <w:keepNext w:val="0"/>
        <w:keepLines w:val="0"/>
        <w:widowControl/>
        <w:suppressLineNumbers w:val="0"/>
        <w:jc w:val="left"/>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pStyle w:val="251"/>
        <w:bidi w:val="0"/>
        <w:rPr>
          <w:lang w:val="en-US" w:eastAsia="zh-CN"/>
        </w:rPr>
      </w:pPr>
      <w:bookmarkStart w:id="48" w:name="_Toc479651521"/>
      <w:r>
        <w:rPr>
          <w:lang w:val="en-US" w:eastAsia="zh-CN"/>
        </w:rPr>
        <w:t>Bab 5:</w:t>
      </w:r>
      <w:bookmarkEnd w:id="48"/>
    </w:p>
    <w:p>
      <w:pPr>
        <w:pStyle w:val="251"/>
        <w:bidi w:val="0"/>
        <w:rPr>
          <w:lang w:val="en-US" w:eastAsia="zh-CN"/>
        </w:rPr>
      </w:pPr>
      <w:bookmarkStart w:id="49" w:name="_Toc735232079"/>
      <w:r>
        <w:rPr>
          <w:lang w:val="en-US" w:eastAsia="zh-CN"/>
        </w:rPr>
        <w:t>Blade Templating</w:t>
      </w:r>
      <w:bookmarkEnd w:id="49"/>
    </w:p>
    <w:p>
      <w:pPr>
        <w:keepNext w:val="0"/>
        <w:keepLines w:val="0"/>
        <w:widowControl/>
        <w:suppressLineNumbers w:val="0"/>
        <w:jc w:val="left"/>
        <w:rPr>
          <w:rFonts w:ascii="SimSun" w:hAnsi="SimSun" w:eastAsia="SimSun" w:cs="SimSun"/>
          <w:kern w:val="0"/>
          <w:sz w:val="24"/>
          <w:szCs w:val="24"/>
          <w:lang w:val="en-US" w:eastAsia="zh-CN" w:bidi="ar"/>
        </w:rPr>
      </w:pPr>
    </w:p>
    <w:p>
      <w:pPr>
        <w:pStyle w:val="249"/>
        <w:bidi w:val="0"/>
        <w:rPr>
          <w:rFonts w:hint="default"/>
          <w:lang w:val="id-ID" w:eastAsia="zh-CN"/>
        </w:rPr>
      </w:pPr>
      <w:bookmarkStart w:id="50" w:name="_Toc254856680"/>
      <w:r>
        <w:rPr>
          <w:rFonts w:hint="default"/>
          <w:lang w:val="id-ID" w:eastAsia="zh-CN"/>
        </w:rPr>
        <w:t>5.1 Pengantar Blade</w:t>
      </w:r>
      <w:bookmarkEnd w:id="50"/>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Blade adalah mesin templating yang disediakan oleh Laravel. Blade memungkinkan Anda untuk menulis HTML yang dapat menyisipkan logika PHP dengan cara yang sederhana dan efisien. Blade memberikan kemudahan dalam membuat tampilan yang dinamis dan terstruktur, serta mendukung fitur seperti layout, komponen, dan bagian (sections).</w:t>
      </w:r>
    </w:p>
    <w:p>
      <w:pPr>
        <w:pStyle w:val="249"/>
        <w:bidi w:val="0"/>
        <w:rPr>
          <w:rFonts w:hint="default"/>
          <w:lang w:val="id-ID" w:eastAsia="zh-CN"/>
        </w:rPr>
      </w:pPr>
      <w:bookmarkStart w:id="51" w:name="_Toc1741530818"/>
      <w:r>
        <w:rPr>
          <w:rFonts w:hint="default"/>
          <w:lang w:val="id-ID" w:eastAsia="zh-CN"/>
        </w:rPr>
        <w:t>5.2 Sintaks Dasar Blade</w:t>
      </w:r>
      <w:bookmarkEnd w:id="51"/>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Blade menggunakan sintaks khusus yang mudah dipahami dan ringan. Berikut adalah beberapa sintaks dasar Blade:</w:t>
      </w:r>
    </w:p>
    <w:p>
      <w:pPr>
        <w:numPr>
          <w:ilvl w:val="0"/>
          <w:numId w:val="0"/>
        </w:numPr>
        <w:jc w:val="both"/>
        <w:rPr>
          <w:rFonts w:hint="default" w:asciiTheme="minorAscii" w:hAnsiTheme="minorAscii"/>
          <w:lang w:val="id-ID" w:eastAsia="zh-CN"/>
        </w:rPr>
      </w:pPr>
    </w:p>
    <w:p>
      <w:pPr>
        <w:numPr>
          <w:ilvl w:val="0"/>
          <w:numId w:val="58"/>
        </w:numPr>
        <w:jc w:val="both"/>
        <w:rPr>
          <w:rFonts w:hint="default" w:asciiTheme="minorAscii" w:hAnsiTheme="minorAscii"/>
          <w:lang w:val="id-ID" w:eastAsia="zh-CN"/>
        </w:rPr>
      </w:pPr>
      <w:r>
        <w:rPr>
          <w:rFonts w:hint="default" w:asciiTheme="minorAscii" w:hAnsiTheme="minorAscii"/>
          <w:b/>
          <w:bCs/>
          <w:lang w:val="id-ID" w:eastAsia="zh-CN"/>
        </w:rPr>
        <w:t>Output Data</w:t>
      </w:r>
      <w:r>
        <w:rPr>
          <w:rFonts w:hint="default" w:asciiTheme="minorAscii" w:hAnsiTheme="minorAscii"/>
          <w:lang w:val="id-ID" w:eastAsia="zh-CN"/>
        </w:rPr>
        <w:t>:</w:t>
      </w:r>
    </w:p>
    <w:p>
      <w:pPr>
        <w:numPr>
          <w:ilvl w:val="0"/>
          <w:numId w:val="0"/>
        </w:numPr>
        <w:jc w:val="both"/>
        <w:rPr>
          <w:rFonts w:hint="default" w:asciiTheme="minorAscii" w:hAnsiTheme="minorAscii"/>
          <w:lang w:val="id-ID" w:eastAsia="zh-CN"/>
        </w:rPr>
      </w:pP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 $variable }}</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keepNext w:val="0"/>
        <w:keepLines w:val="0"/>
        <w:widowControl/>
        <w:suppressLineNumbers w:val="0"/>
        <w:jc w:val="left"/>
      </w:pPr>
      <w:r>
        <w:rPr>
          <w:rFonts w:ascii="SimSun" w:hAnsi="SimSun" w:eastAsia="SimSun" w:cs="SimSun"/>
          <w:kern w:val="0"/>
          <w:sz w:val="24"/>
          <w:szCs w:val="24"/>
          <w:lang w:val="en-US" w:eastAsia="zh-CN" w:bidi="ar"/>
        </w:rPr>
        <w:t>Blade secara otomatis akan melakukan escaping terhadap data yang di-output untuk mencegah serangan XSS (Cross-Site Scripting). Jika Anda ingin menampilkan data tanpa escaping, gunakan:</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$variable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58"/>
        </w:numPr>
        <w:ind w:left="0" w:leftChars="0" w:firstLine="0" w:firstLineChars="0"/>
        <w:jc w:val="both"/>
        <w:rPr>
          <w:rFonts w:hint="default" w:asciiTheme="minorAscii" w:hAnsiTheme="minorAscii"/>
          <w:lang w:val="id-ID" w:eastAsia="zh-CN"/>
        </w:rPr>
      </w:pPr>
      <w:r>
        <w:rPr>
          <w:rFonts w:hint="default" w:asciiTheme="minorAscii" w:hAnsiTheme="minorAscii"/>
          <w:b/>
          <w:bCs/>
          <w:lang w:val="id-ID" w:eastAsia="zh-CN"/>
        </w:rPr>
        <w:t>Komentar</w:t>
      </w:r>
      <w:r>
        <w:rPr>
          <w:rFonts w:hint="default" w:asciiTheme="minorAscii" w:hAnsiTheme="minorAscii"/>
          <w:lang w:val="id-ID" w:eastAsia="zh-CN"/>
        </w:rPr>
        <w:t>: Komentar dalam Blade tidak akan tampil di HTML output.</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Ini adalah komentar Blade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58"/>
        </w:numPr>
        <w:ind w:left="0" w:leftChars="0" w:firstLine="0" w:firstLineChars="0"/>
        <w:jc w:val="both"/>
        <w:rPr>
          <w:rFonts w:hint="default" w:asciiTheme="minorAscii" w:hAnsiTheme="minorAscii"/>
          <w:lang w:val="id-ID" w:eastAsia="zh-CN"/>
        </w:rPr>
      </w:pPr>
      <w:r>
        <w:rPr>
          <w:rFonts w:hint="default" w:asciiTheme="minorAscii" w:hAnsiTheme="minorAscii"/>
          <w:b/>
          <w:bCs/>
          <w:lang w:val="id-ID" w:eastAsia="zh-CN"/>
        </w:rPr>
        <w:t>Directives</w:t>
      </w:r>
      <w:r>
        <w:rPr>
          <w:rFonts w:hint="default" w:asciiTheme="minorAscii" w:hAnsiTheme="minorAscii"/>
          <w:lang w:val="id-ID" w:eastAsia="zh-CN"/>
        </w:rPr>
        <w:t>: Blade menggunakan "directives" untuk mengimplementasikan logika seperti kondisi, loop, dan lain-lain.</w:t>
      </w: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keepNext w:val="0"/>
        <w:keepLines w:val="0"/>
        <w:widowControl/>
        <w:numPr>
          <w:ilvl w:val="0"/>
          <w:numId w:val="37"/>
        </w:numPr>
        <w:suppressLineNumbers w:val="0"/>
        <w:spacing w:before="0" w:beforeAutospacing="1" w:after="0" w:afterAutospacing="1"/>
        <w:ind w:left="420" w:leftChars="0" w:hanging="420" w:firstLineChars="0"/>
      </w:pPr>
      <w:r>
        <w:rPr>
          <w:rStyle w:val="44"/>
          <w:rFonts w:hint="default"/>
          <w:lang w:val="id-ID"/>
        </w:rPr>
        <w:t>K</w:t>
      </w:r>
      <w:r>
        <w:rPr>
          <w:rStyle w:val="44"/>
          <w:rFonts w:hint="default" w:ascii="Courier New"/>
          <w:lang w:val="id-ID"/>
        </w:rPr>
        <w:t>ondisi If :</w:t>
      </w:r>
    </w:p>
    <w:p>
      <w:pPr>
        <w:keepNext w:val="0"/>
        <w:keepLines w:val="0"/>
        <w:widowControl/>
        <w:numPr>
          <w:ilvl w:val="0"/>
          <w:numId w:val="5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@if ($user</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isAdmin())</w:t>
      </w:r>
    </w:p>
    <w:p>
      <w:pPr>
        <w:keepNext w:val="0"/>
        <w:keepLines w:val="0"/>
        <w:widowControl/>
        <w:numPr>
          <w:ilvl w:val="0"/>
          <w:numId w:val="5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Welcome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Admin.</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5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@elseif ($user</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isModerator())</w:t>
      </w:r>
    </w:p>
    <w:p>
      <w:pPr>
        <w:keepNext w:val="0"/>
        <w:keepLines w:val="0"/>
        <w:widowControl/>
        <w:numPr>
          <w:ilvl w:val="0"/>
          <w:numId w:val="5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Welcome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Moderator.</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5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@else</w:t>
      </w:r>
    </w:p>
    <w:p>
      <w:pPr>
        <w:keepNext w:val="0"/>
        <w:keepLines w:val="0"/>
        <w:widowControl/>
        <w:numPr>
          <w:ilvl w:val="0"/>
          <w:numId w:val="5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Welcome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User.</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5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@endif</w:t>
      </w: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keepNext w:val="0"/>
        <w:keepLines w:val="0"/>
        <w:widowControl/>
        <w:numPr>
          <w:ilvl w:val="0"/>
          <w:numId w:val="37"/>
        </w:numPr>
        <w:suppressLineNumbers w:val="0"/>
        <w:spacing w:before="0" w:beforeAutospacing="1" w:after="0" w:afterAutospacing="1"/>
        <w:ind w:left="420" w:leftChars="0" w:hanging="420" w:firstLineChars="0"/>
      </w:pPr>
      <w:r>
        <w:rPr>
          <w:rStyle w:val="44"/>
          <w:rFonts w:hint="default" w:ascii="Courier New"/>
          <w:lang w:val="id-ID"/>
        </w:rPr>
        <w:t>Looping :</w:t>
      </w:r>
    </w:p>
    <w:p>
      <w:pPr>
        <w:keepNext w:val="0"/>
        <w:keepLines w:val="0"/>
        <w:widowControl/>
        <w:numPr>
          <w:ilvl w:val="0"/>
          <w:numId w:val="60"/>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@foreach ($users as $user)</w:t>
      </w:r>
    </w:p>
    <w:p>
      <w:pPr>
        <w:keepNext w:val="0"/>
        <w:keepLines w:val="0"/>
        <w:widowControl/>
        <w:numPr>
          <w:ilvl w:val="0"/>
          <w:numId w:val="60"/>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This is user {{ $user</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name }}</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0"/>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@endforeach</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keepNext w:val="0"/>
        <w:keepLines w:val="0"/>
        <w:widowControl/>
        <w:numPr>
          <w:ilvl w:val="0"/>
          <w:numId w:val="37"/>
        </w:numPr>
        <w:suppressLineNumbers w:val="0"/>
        <w:spacing w:before="0" w:beforeAutospacing="1" w:after="0" w:afterAutospacing="1"/>
        <w:ind w:left="420" w:leftChars="0" w:hanging="420" w:firstLineChars="0"/>
        <w:rPr/>
      </w:pPr>
      <w:r>
        <w:rPr>
          <w:lang w:val="en-US" w:eastAsia="zh-CN"/>
        </w:rPr>
        <w:t>Perulangan While:</w:t>
      </w:r>
    </w:p>
    <w:p>
      <w:pPr>
        <w:keepNext w:val="0"/>
        <w:keepLines w:val="0"/>
        <w:widowControl/>
        <w:numPr>
          <w:ilvl w:val="0"/>
          <w:numId w:val="6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@while (true)</w:t>
      </w:r>
    </w:p>
    <w:p>
      <w:pPr>
        <w:keepNext w:val="0"/>
        <w:keepLines w:val="0"/>
        <w:widowControl/>
        <w:numPr>
          <w:ilvl w:val="0"/>
          <w:numId w:val="6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This will keep running.</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@endwhile</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keepNext w:val="0"/>
        <w:keepLines w:val="0"/>
        <w:widowControl/>
        <w:numPr>
          <w:ilvl w:val="0"/>
          <w:numId w:val="37"/>
        </w:numPr>
        <w:suppressLineNumbers w:val="0"/>
        <w:spacing w:before="0" w:beforeAutospacing="1" w:after="0" w:afterAutospacing="1"/>
        <w:ind w:left="420" w:leftChars="0" w:hanging="420" w:firstLineChars="0"/>
      </w:pPr>
      <w:r>
        <w:rPr>
          <w:lang w:val="en-US" w:eastAsia="zh-CN"/>
        </w:rPr>
        <w:t>Perulangan While:</w:t>
      </w:r>
    </w:p>
    <w:p>
      <w:pPr>
        <w:keepNext w:val="0"/>
        <w:keepLines w:val="0"/>
        <w:widowControl/>
        <w:numPr>
          <w:ilvl w:val="0"/>
          <w:numId w:val="6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@switch($user</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role)</w:t>
      </w:r>
    </w:p>
    <w:p>
      <w:pPr>
        <w:keepNext w:val="0"/>
        <w:keepLines w:val="0"/>
        <w:widowControl/>
        <w:numPr>
          <w:ilvl w:val="0"/>
          <w:numId w:val="6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@case(</w:t>
      </w:r>
      <w:r>
        <w:rPr>
          <w:rFonts w:hint="default" w:eastAsia="monospace" w:cs="monospace" w:asciiTheme="minorAscii" w:hAnsiTheme="minorAscii"/>
          <w:b w:val="0"/>
          <w:bCs w:val="0"/>
          <w:color w:val="E6DB74"/>
          <w:kern w:val="0"/>
          <w:sz w:val="21"/>
          <w:szCs w:val="21"/>
          <w:shd w:val="clear" w:fill="272822"/>
          <w:lang w:val="en-US" w:eastAsia="zh-CN" w:bidi="ar"/>
        </w:rPr>
        <w:t>'admin'</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6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Admin User</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@break</w:t>
      </w:r>
    </w:p>
    <w:p>
      <w:pPr>
        <w:keepNext w:val="0"/>
        <w:keepLines w:val="0"/>
        <w:widowControl/>
        <w:numPr>
          <w:ilvl w:val="0"/>
          <w:numId w:val="6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@case(</w:t>
      </w:r>
      <w:r>
        <w:rPr>
          <w:rFonts w:hint="default" w:eastAsia="monospace" w:cs="monospace" w:asciiTheme="minorAscii" w:hAnsiTheme="minorAscii"/>
          <w:b w:val="0"/>
          <w:bCs w:val="0"/>
          <w:color w:val="E6DB74"/>
          <w:kern w:val="0"/>
          <w:sz w:val="21"/>
          <w:szCs w:val="21"/>
          <w:shd w:val="clear" w:fill="272822"/>
          <w:lang w:val="en-US" w:eastAsia="zh-CN" w:bidi="ar"/>
        </w:rPr>
        <w:t>'moderator'</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6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Moderator User</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@break</w:t>
      </w:r>
    </w:p>
    <w:p>
      <w:pPr>
        <w:keepNext w:val="0"/>
        <w:keepLines w:val="0"/>
        <w:widowControl/>
        <w:numPr>
          <w:ilvl w:val="0"/>
          <w:numId w:val="6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@default</w:t>
      </w:r>
    </w:p>
    <w:p>
      <w:pPr>
        <w:keepNext w:val="0"/>
        <w:keepLines w:val="0"/>
        <w:widowControl/>
        <w:numPr>
          <w:ilvl w:val="0"/>
          <w:numId w:val="6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Guest User</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@endswitch</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pStyle w:val="249"/>
        <w:bidi w:val="0"/>
        <w:rPr/>
      </w:pPr>
      <w:bookmarkStart w:id="52" w:name="_Toc772608381"/>
      <w:r>
        <w:t>5.3 Layout dan Penggunaan Template</w:t>
      </w:r>
      <w:bookmarkEnd w:id="52"/>
    </w:p>
    <w:p>
      <w:pPr>
        <w:keepNext w:val="0"/>
        <w:keepLines w:val="0"/>
        <w:widowControl/>
        <w:numPr>
          <w:numId w:val="0"/>
        </w:numPr>
        <w:suppressLineNumbers w:val="0"/>
        <w:spacing w:before="0" w:beforeAutospacing="1" w:after="0" w:afterAutospacing="1"/>
        <w:ind w:leftChars="0"/>
        <w:rPr/>
      </w:pPr>
      <w:r>
        <w:t>Blade memudahkan penggunaan template dengan konsep layout dan sections. Dengan menggunakan layout, Anda dapat membuat satu template dasar yang dapat digunakan oleh banyak halaman.</w:t>
      </w:r>
    </w:p>
    <w:p>
      <w:pPr>
        <w:pStyle w:val="250"/>
        <w:bidi w:val="0"/>
        <w:rPr/>
      </w:pPr>
      <w:bookmarkStart w:id="53" w:name="_Toc195084914"/>
      <w:r>
        <w:t>5.3.1 Membuat Layout Dasar</w:t>
      </w:r>
      <w:bookmarkEnd w:id="53"/>
    </w:p>
    <w:p>
      <w:pPr>
        <w:keepNext w:val="0"/>
        <w:keepLines w:val="0"/>
        <w:widowControl/>
        <w:numPr>
          <w:numId w:val="0"/>
        </w:numPr>
        <w:suppressLineNumbers w:val="0"/>
        <w:spacing w:before="0" w:beforeAutospacing="1" w:after="0" w:afterAutospacing="1"/>
        <w:ind w:leftChars="0"/>
        <w:rPr/>
      </w:pPr>
      <w:r>
        <w:t>Pertama, buat layout dasar di resources/views/layouts/app.blade.php:</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DOCTYPE html</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html lang</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"en"</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head</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meta charset</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"UTF-8"</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meta name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"viewport"</w:t>
      </w:r>
      <w:r>
        <w:rPr>
          <w:rFonts w:hint="default" w:eastAsia="monospace" w:cs="monospace" w:asciiTheme="minorAscii" w:hAnsiTheme="minorAscii"/>
          <w:b w:val="0"/>
          <w:bCs w:val="0"/>
          <w:color w:val="F8F8F2"/>
          <w:kern w:val="0"/>
          <w:sz w:val="21"/>
          <w:szCs w:val="21"/>
          <w:shd w:val="clear" w:fill="272822"/>
          <w:lang w:val="en-US" w:eastAsia="zh-CN" w:bidi="ar"/>
        </w:rPr>
        <w:t xml:space="preserve"> content</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"width=device-width, initial-scale=1.0"</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title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@yield(</w:t>
      </w: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'Laravel App'</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title</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link rel</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"stylesheet"</w:t>
      </w:r>
      <w:r>
        <w:rPr>
          <w:rFonts w:hint="default" w:eastAsia="monospace" w:cs="monospace" w:asciiTheme="minorAscii" w:hAnsiTheme="minorAscii"/>
          <w:b w:val="0"/>
          <w:bCs w:val="0"/>
          <w:color w:val="F8F8F2"/>
          <w:kern w:val="0"/>
          <w:sz w:val="21"/>
          <w:szCs w:val="21"/>
          <w:shd w:val="clear" w:fill="272822"/>
          <w:lang w:val="en-US" w:eastAsia="zh-CN" w:bidi="ar"/>
        </w:rPr>
        <w:t xml:space="preserve"> href</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 asset('css/app.css') }}"</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head</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body</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header</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1&gt;</w:t>
      </w:r>
      <w:r>
        <w:rPr>
          <w:rFonts w:hint="default" w:eastAsia="monospace" w:cs="monospace" w:asciiTheme="minorAscii" w:hAnsiTheme="minorAscii"/>
          <w:b w:val="0"/>
          <w:bCs w:val="0"/>
          <w:color w:val="F8F8F2"/>
          <w:kern w:val="0"/>
          <w:sz w:val="21"/>
          <w:szCs w:val="21"/>
          <w:shd w:val="clear" w:fill="272822"/>
          <w:lang w:val="en-US" w:eastAsia="zh-CN" w:bidi="ar"/>
        </w:rPr>
        <w:t>My Laravel App</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1&gt;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@include(</w:t>
      </w:r>
      <w:r>
        <w:rPr>
          <w:rFonts w:hint="default" w:eastAsia="monospace" w:cs="monospace" w:asciiTheme="minorAscii" w:hAnsiTheme="minorAscii"/>
          <w:b w:val="0"/>
          <w:bCs w:val="0"/>
          <w:color w:val="E6DB74"/>
          <w:kern w:val="0"/>
          <w:sz w:val="21"/>
          <w:szCs w:val="21"/>
          <w:shd w:val="clear" w:fill="272822"/>
          <w:lang w:val="en-US" w:eastAsia="zh-CN" w:bidi="ar"/>
        </w:rPr>
        <w:t>'partials.nav'</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header</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"container"</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@yield(</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footer</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&gt;&amp;</w:t>
      </w:r>
      <w:r>
        <w:rPr>
          <w:rFonts w:hint="default" w:eastAsia="monospace" w:cs="monospace" w:asciiTheme="minorAscii" w:hAnsiTheme="minorAscii"/>
          <w:b w:val="0"/>
          <w:bCs w:val="0"/>
          <w:color w:val="F8F8F2"/>
          <w:kern w:val="0"/>
          <w:sz w:val="21"/>
          <w:szCs w:val="21"/>
          <w:shd w:val="clear" w:fill="272822"/>
          <w:lang w:val="en-US" w:eastAsia="zh-CN" w:bidi="ar"/>
        </w:rPr>
        <w:t xml:space="preserve">copy; </w:t>
      </w:r>
      <w:r>
        <w:rPr>
          <w:rFonts w:hint="default" w:eastAsia="monospace" w:cs="monospace" w:asciiTheme="minorAscii" w:hAnsiTheme="minorAscii"/>
          <w:b w:val="0"/>
          <w:bCs w:val="0"/>
          <w:color w:val="AE81FF"/>
          <w:kern w:val="0"/>
          <w:sz w:val="21"/>
          <w:szCs w:val="21"/>
          <w:shd w:val="clear" w:fill="272822"/>
          <w:lang w:val="en-US" w:eastAsia="zh-CN" w:bidi="ar"/>
        </w:rPr>
        <w:t>2024</w:t>
      </w:r>
      <w:r>
        <w:rPr>
          <w:rFonts w:hint="default" w:eastAsia="monospace" w:cs="monospace" w:asciiTheme="minorAscii" w:hAnsiTheme="minorAscii"/>
          <w:b w:val="0"/>
          <w:bCs w:val="0"/>
          <w:color w:val="F8F8F2"/>
          <w:kern w:val="0"/>
          <w:sz w:val="21"/>
          <w:szCs w:val="21"/>
          <w:shd w:val="clear" w:fill="272822"/>
          <w:lang w:val="en-US" w:eastAsia="zh-CN" w:bidi="ar"/>
        </w:rPr>
        <w:t xml:space="preserve"> My Laravel App</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footer</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body</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html</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jc w:val="left"/>
      </w:pPr>
    </w:p>
    <w:p>
      <w:pPr>
        <w:keepNext w:val="0"/>
        <w:keepLines w:val="0"/>
        <w:widowControl/>
        <w:numPr>
          <w:numId w:val="0"/>
        </w:numPr>
        <w:suppressLineNumbers w:val="0"/>
        <w:spacing w:before="0" w:beforeAutospacing="1" w:after="0" w:afterAutospacing="1"/>
        <w:ind w:leftChars="0"/>
        <w:rPr/>
      </w:pPr>
      <w:r>
        <w:t>@yield('title'): Menyediakan tempat untuk judul halaman yang bisa diisi oleh template yang menggunakan layout ini.</w:t>
      </w:r>
    </w:p>
    <w:p>
      <w:pPr>
        <w:keepNext w:val="0"/>
        <w:keepLines w:val="0"/>
        <w:widowControl/>
        <w:numPr>
          <w:numId w:val="0"/>
        </w:numPr>
        <w:suppressLineNumbers w:val="0"/>
        <w:spacing w:before="0" w:beforeAutospacing="1" w:after="0" w:afterAutospacing="1"/>
        <w:ind w:leftChars="0"/>
        <w:rPr/>
      </w:pPr>
      <w:r>
        <w:t>@yield('content'): Tempat untuk konten utama halaman.</w:t>
      </w:r>
    </w:p>
    <w:p>
      <w:pPr>
        <w:pStyle w:val="250"/>
        <w:bidi w:val="0"/>
        <w:rPr/>
      </w:pPr>
      <w:bookmarkStart w:id="54" w:name="_Toc1986910183"/>
      <w:r>
        <w:t>5.3.2 Menggunakan Layout di View</w:t>
      </w:r>
      <w:bookmarkEnd w:id="54"/>
    </w:p>
    <w:p>
      <w:pPr>
        <w:keepNext w:val="0"/>
        <w:keepLines w:val="0"/>
        <w:widowControl/>
        <w:numPr>
          <w:numId w:val="0"/>
        </w:numPr>
        <w:suppressLineNumbers w:val="0"/>
        <w:spacing w:before="0" w:beforeAutospacing="1" w:after="0" w:afterAutospacing="1"/>
        <w:ind w:leftChars="0"/>
        <w:rPr/>
      </w:pPr>
      <w:r>
        <w:t>Sekarang, buat file view yang menggunakan layout ini. Misalnya, buat file resources/views/home.blade.php:</w:t>
      </w:r>
    </w:p>
    <w:p>
      <w:pPr>
        <w:keepNext w:val="0"/>
        <w:keepLines w:val="0"/>
        <w:widowControl/>
        <w:numPr>
          <w:ilvl w:val="0"/>
          <w:numId w:val="6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@extends(</w:t>
      </w:r>
      <w:r>
        <w:rPr>
          <w:rFonts w:hint="default" w:eastAsia="monospace" w:cs="monospace" w:asciiTheme="minorAscii" w:hAnsiTheme="minorAscii"/>
          <w:b w:val="0"/>
          <w:bCs w:val="0"/>
          <w:color w:val="E6DB74"/>
          <w:kern w:val="0"/>
          <w:sz w:val="21"/>
          <w:szCs w:val="21"/>
          <w:shd w:val="clear" w:fill="272822"/>
          <w:lang w:val="en-US" w:eastAsia="zh-CN" w:bidi="ar"/>
        </w:rPr>
        <w:t>'layouts.app'</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6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p>
    <w:p>
      <w:pPr>
        <w:keepNext w:val="0"/>
        <w:keepLines w:val="0"/>
        <w:widowControl/>
        <w:numPr>
          <w:ilvl w:val="0"/>
          <w:numId w:val="6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kern w:val="0"/>
          <w:sz w:val="21"/>
          <w:szCs w:val="21"/>
          <w:shd w:val="clear" w:fill="272822"/>
          <w:lang w:val="en-US" w:eastAsia="zh-CN" w:bidi="ar"/>
        </w:rPr>
      </w:pPr>
      <w:r>
        <w:rPr>
          <w:rFonts w:hint="default" w:eastAsia="monospace" w:cs="monospace" w:asciiTheme="minorAscii" w:hAnsiTheme="minorAscii"/>
          <w:b w:val="0"/>
          <w:bCs w:val="0"/>
          <w:color w:val="F8F8F2"/>
          <w:kern w:val="0"/>
          <w:sz w:val="21"/>
          <w:szCs w:val="21"/>
          <w:shd w:val="clear" w:fill="272822"/>
          <w:lang w:val="en-US" w:eastAsia="zh-CN" w:bidi="ar"/>
        </w:rPr>
        <w:t>@section(</w:t>
      </w: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'Home Page'</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6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kern w:val="0"/>
          <w:sz w:val="21"/>
          <w:szCs w:val="21"/>
          <w:shd w:val="clear" w:fill="272822"/>
          <w:lang w:val="en-US" w:eastAsia="zh-CN" w:bidi="ar"/>
        </w:rPr>
      </w:pPr>
    </w:p>
    <w:p>
      <w:pPr>
        <w:keepNext w:val="0"/>
        <w:keepLines w:val="0"/>
        <w:widowControl/>
        <w:numPr>
          <w:ilvl w:val="0"/>
          <w:numId w:val="6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@section(</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6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2&gt;</w:t>
      </w:r>
      <w:r>
        <w:rPr>
          <w:rFonts w:hint="default" w:eastAsia="monospace" w:cs="monospace" w:asciiTheme="minorAscii" w:hAnsiTheme="minorAscii"/>
          <w:b w:val="0"/>
          <w:bCs w:val="0"/>
          <w:color w:val="F8F8F2"/>
          <w:kern w:val="0"/>
          <w:sz w:val="21"/>
          <w:szCs w:val="21"/>
          <w:shd w:val="clear" w:fill="272822"/>
          <w:lang w:val="en-US" w:eastAsia="zh-CN" w:bidi="ar"/>
        </w:rPr>
        <w:t>Welcome to My Laravel App</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2&gt;</w:t>
      </w:r>
    </w:p>
    <w:p>
      <w:pPr>
        <w:keepNext w:val="0"/>
        <w:keepLines w:val="0"/>
        <w:widowControl/>
        <w:numPr>
          <w:ilvl w:val="0"/>
          <w:numId w:val="6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This is the home page.</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@endsection</w:t>
      </w:r>
    </w:p>
    <w:p>
      <w:pPr>
        <w:keepNext w:val="0"/>
        <w:keepLines w:val="0"/>
        <w:widowControl/>
        <w:suppressLineNumbers w:val="0"/>
        <w:jc w:val="left"/>
      </w:pPr>
    </w:p>
    <w:p>
      <w:pPr>
        <w:keepNext w:val="0"/>
        <w:keepLines w:val="0"/>
        <w:widowControl/>
        <w:numPr>
          <w:numId w:val="0"/>
        </w:numPr>
        <w:suppressLineNumbers w:val="0"/>
        <w:spacing w:before="0" w:beforeAutospacing="1" w:after="0" w:afterAutospacing="1"/>
        <w:ind w:leftChars="0"/>
        <w:rPr/>
      </w:pPr>
      <w:r>
        <w:t>@extends('layouts.app'): Menunjukkan bahwa view ini menggunakan layout app.</w:t>
      </w:r>
    </w:p>
    <w:p>
      <w:pPr>
        <w:keepNext w:val="0"/>
        <w:keepLines w:val="0"/>
        <w:widowControl/>
        <w:numPr>
          <w:numId w:val="0"/>
        </w:numPr>
        <w:suppressLineNumbers w:val="0"/>
        <w:spacing w:before="0" w:beforeAutospacing="1" w:after="0" w:afterAutospacing="1"/>
        <w:ind w:leftChars="0"/>
        <w:rPr/>
      </w:pPr>
      <w:r>
        <w:t>@section('title', 'Home Page'): Mengisi placeholder title di layout dengan "Home Page".</w:t>
      </w:r>
    </w:p>
    <w:p>
      <w:pPr>
        <w:keepNext w:val="0"/>
        <w:keepLines w:val="0"/>
        <w:widowControl/>
        <w:numPr>
          <w:numId w:val="0"/>
        </w:numPr>
        <w:suppressLineNumbers w:val="0"/>
        <w:spacing w:before="0" w:beforeAutospacing="1" w:after="0" w:afterAutospacing="1"/>
        <w:ind w:leftChars="0"/>
        <w:rPr/>
      </w:pPr>
      <w:r>
        <w:t>@section('content'): Mengisi placeholder content di layout dengan konten spesifik halaman ini.</w:t>
      </w:r>
    </w:p>
    <w:p>
      <w:pPr>
        <w:pStyle w:val="250"/>
        <w:bidi w:val="0"/>
        <w:rPr/>
      </w:pPr>
      <w:bookmarkStart w:id="55" w:name="_Toc994946787"/>
      <w:r>
        <w:t>5.3.3 Membuat Partial Views</w:t>
      </w:r>
      <w:bookmarkEnd w:id="55"/>
    </w:p>
    <w:p>
      <w:pPr>
        <w:keepNext w:val="0"/>
        <w:keepLines w:val="0"/>
        <w:widowControl/>
        <w:numPr>
          <w:numId w:val="0"/>
        </w:numPr>
        <w:suppressLineNumbers w:val="0"/>
        <w:spacing w:before="0" w:beforeAutospacing="1" w:after="0" w:afterAutospacing="1"/>
        <w:ind w:leftChars="0"/>
        <w:rPr/>
      </w:pPr>
      <w:r>
        <w:t>Partial views adalah bagian dari tampilan yang dapat dipisah dan digunakan kembali. Contoh umum adalah menu navigasi atau footer.</w:t>
      </w:r>
    </w:p>
    <w:p>
      <w:pPr>
        <w:keepNext w:val="0"/>
        <w:keepLines w:val="0"/>
        <w:widowControl/>
        <w:numPr>
          <w:ilvl w:val="0"/>
          <w:numId w:val="65"/>
        </w:numPr>
        <w:suppressLineNumbers w:val="0"/>
        <w:spacing w:before="0" w:beforeAutospacing="1" w:after="0" w:afterAutospacing="1"/>
        <w:ind w:leftChars="0"/>
        <w:rPr/>
      </w:pPr>
      <w:r>
        <w:t>Buat partial view untuk navigasi di resources/views/partials/nav.blade.php:</w:t>
      </w:r>
    </w:p>
    <w:p>
      <w:pPr>
        <w:keepNext w:val="0"/>
        <w:keepLines w:val="0"/>
        <w:widowControl/>
        <w:numPr>
          <w:numId w:val="0"/>
        </w:numPr>
        <w:suppressLineNumbers w:val="0"/>
        <w:spacing w:before="0" w:beforeAutospacing="1" w:after="0" w:afterAutospacing="1"/>
        <w:ind w:leftChars="0"/>
        <w:rPr/>
      </w:pPr>
    </w:p>
    <w:p>
      <w:pPr>
        <w:keepNext w:val="0"/>
        <w:keepLines w:val="0"/>
        <w:widowControl/>
        <w:numPr>
          <w:ilvl w:val="0"/>
          <w:numId w:val="6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nav</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ul</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li</w:t>
      </w:r>
      <w:r>
        <w:rPr>
          <w:rFonts w:hint="default" w:eastAsia="monospace" w:cs="monospace" w:asciiTheme="minorAscii" w:hAnsiTheme="minorAscii"/>
          <w:b w:val="0"/>
          <w:bCs w:val="0"/>
          <w:color w:val="F92672"/>
          <w:kern w:val="0"/>
          <w:sz w:val="21"/>
          <w:szCs w:val="21"/>
          <w:shd w:val="clear" w:fill="272822"/>
          <w:lang w:val="en-US" w:eastAsia="zh-CN" w:bidi="ar"/>
        </w:rPr>
        <w:t>&gt;&lt;</w:t>
      </w:r>
      <w:r>
        <w:rPr>
          <w:rFonts w:hint="default" w:eastAsia="monospace" w:cs="monospace" w:asciiTheme="minorAscii" w:hAnsiTheme="minorAscii"/>
          <w:b w:val="0"/>
          <w:bCs w:val="0"/>
          <w:color w:val="F8F8F2"/>
          <w:kern w:val="0"/>
          <w:sz w:val="21"/>
          <w:szCs w:val="21"/>
          <w:shd w:val="clear" w:fill="272822"/>
          <w:lang w:val="en-US" w:eastAsia="zh-CN" w:bidi="ar"/>
        </w:rPr>
        <w:t>a href</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 url('/')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Home</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a</w:t>
      </w:r>
      <w:r>
        <w:rPr>
          <w:rFonts w:hint="default" w:eastAsia="monospace" w:cs="monospace" w:asciiTheme="minorAscii" w:hAnsiTheme="minorAscii"/>
          <w:b w:val="0"/>
          <w:bCs w:val="0"/>
          <w:color w:val="F92672"/>
          <w:kern w:val="0"/>
          <w:sz w:val="21"/>
          <w:szCs w:val="21"/>
          <w:shd w:val="clear" w:fill="272822"/>
          <w:lang w:val="en-US" w:eastAsia="zh-CN" w:bidi="ar"/>
        </w:rPr>
        <w:t>&gt;&lt;/</w:t>
      </w:r>
      <w:r>
        <w:rPr>
          <w:rFonts w:hint="default" w:eastAsia="monospace" w:cs="monospace" w:asciiTheme="minorAscii" w:hAnsiTheme="minorAscii"/>
          <w:b w:val="0"/>
          <w:bCs w:val="0"/>
          <w:color w:val="F8F8F2"/>
          <w:kern w:val="0"/>
          <w:sz w:val="21"/>
          <w:szCs w:val="21"/>
          <w:shd w:val="clear" w:fill="272822"/>
          <w:lang w:val="en-US" w:eastAsia="zh-CN" w:bidi="ar"/>
        </w:rPr>
        <w:t>li</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li</w:t>
      </w:r>
      <w:r>
        <w:rPr>
          <w:rFonts w:hint="default" w:eastAsia="monospace" w:cs="monospace" w:asciiTheme="minorAscii" w:hAnsiTheme="minorAscii"/>
          <w:b w:val="0"/>
          <w:bCs w:val="0"/>
          <w:color w:val="F92672"/>
          <w:kern w:val="0"/>
          <w:sz w:val="21"/>
          <w:szCs w:val="21"/>
          <w:shd w:val="clear" w:fill="272822"/>
          <w:lang w:val="en-US" w:eastAsia="zh-CN" w:bidi="ar"/>
        </w:rPr>
        <w:t>&gt;&lt;</w:t>
      </w:r>
      <w:r>
        <w:rPr>
          <w:rFonts w:hint="default" w:eastAsia="monospace" w:cs="monospace" w:asciiTheme="minorAscii" w:hAnsiTheme="minorAscii"/>
          <w:b w:val="0"/>
          <w:bCs w:val="0"/>
          <w:color w:val="F8F8F2"/>
          <w:kern w:val="0"/>
          <w:sz w:val="21"/>
          <w:szCs w:val="21"/>
          <w:shd w:val="clear" w:fill="272822"/>
          <w:lang w:val="en-US" w:eastAsia="zh-CN" w:bidi="ar"/>
        </w:rPr>
        <w:t>a href</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 url('/about')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About</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a</w:t>
      </w:r>
      <w:r>
        <w:rPr>
          <w:rFonts w:hint="default" w:eastAsia="monospace" w:cs="monospace" w:asciiTheme="minorAscii" w:hAnsiTheme="minorAscii"/>
          <w:b w:val="0"/>
          <w:bCs w:val="0"/>
          <w:color w:val="F92672"/>
          <w:kern w:val="0"/>
          <w:sz w:val="21"/>
          <w:szCs w:val="21"/>
          <w:shd w:val="clear" w:fill="272822"/>
          <w:lang w:val="en-US" w:eastAsia="zh-CN" w:bidi="ar"/>
        </w:rPr>
        <w:t>&gt;&lt;/</w:t>
      </w:r>
      <w:r>
        <w:rPr>
          <w:rFonts w:hint="default" w:eastAsia="monospace" w:cs="monospace" w:asciiTheme="minorAscii" w:hAnsiTheme="minorAscii"/>
          <w:b w:val="0"/>
          <w:bCs w:val="0"/>
          <w:color w:val="F8F8F2"/>
          <w:kern w:val="0"/>
          <w:sz w:val="21"/>
          <w:szCs w:val="21"/>
          <w:shd w:val="clear" w:fill="272822"/>
          <w:lang w:val="en-US" w:eastAsia="zh-CN" w:bidi="ar"/>
        </w:rPr>
        <w:t>li</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li</w:t>
      </w:r>
      <w:r>
        <w:rPr>
          <w:rFonts w:hint="default" w:eastAsia="monospace" w:cs="monospace" w:asciiTheme="minorAscii" w:hAnsiTheme="minorAscii"/>
          <w:b w:val="0"/>
          <w:bCs w:val="0"/>
          <w:color w:val="F92672"/>
          <w:kern w:val="0"/>
          <w:sz w:val="21"/>
          <w:szCs w:val="21"/>
          <w:shd w:val="clear" w:fill="272822"/>
          <w:lang w:val="en-US" w:eastAsia="zh-CN" w:bidi="ar"/>
        </w:rPr>
        <w:t>&gt;&lt;</w:t>
      </w:r>
      <w:r>
        <w:rPr>
          <w:rFonts w:hint="default" w:eastAsia="monospace" w:cs="monospace" w:asciiTheme="minorAscii" w:hAnsiTheme="minorAscii"/>
          <w:b w:val="0"/>
          <w:bCs w:val="0"/>
          <w:color w:val="F8F8F2"/>
          <w:kern w:val="0"/>
          <w:sz w:val="21"/>
          <w:szCs w:val="21"/>
          <w:shd w:val="clear" w:fill="272822"/>
          <w:lang w:val="en-US" w:eastAsia="zh-CN" w:bidi="ar"/>
        </w:rPr>
        <w:t>a href</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 url('/contact')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Contact</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a</w:t>
      </w:r>
      <w:r>
        <w:rPr>
          <w:rFonts w:hint="default" w:eastAsia="monospace" w:cs="monospace" w:asciiTheme="minorAscii" w:hAnsiTheme="minorAscii"/>
          <w:b w:val="0"/>
          <w:bCs w:val="0"/>
          <w:color w:val="F92672"/>
          <w:kern w:val="0"/>
          <w:sz w:val="21"/>
          <w:szCs w:val="21"/>
          <w:shd w:val="clear" w:fill="272822"/>
          <w:lang w:val="en-US" w:eastAsia="zh-CN" w:bidi="ar"/>
        </w:rPr>
        <w:t>&gt;&lt;/</w:t>
      </w:r>
      <w:r>
        <w:rPr>
          <w:rFonts w:hint="default" w:eastAsia="monospace" w:cs="monospace" w:asciiTheme="minorAscii" w:hAnsiTheme="minorAscii"/>
          <w:b w:val="0"/>
          <w:bCs w:val="0"/>
          <w:color w:val="F8F8F2"/>
          <w:kern w:val="0"/>
          <w:sz w:val="21"/>
          <w:szCs w:val="21"/>
          <w:shd w:val="clear" w:fill="272822"/>
          <w:lang w:val="en-US" w:eastAsia="zh-CN" w:bidi="ar"/>
        </w:rPr>
        <w:t>li</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ul</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nav</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numPr>
          <w:numId w:val="0"/>
        </w:numPr>
        <w:suppressLineNumbers w:val="0"/>
        <w:ind w:leftChars="0"/>
        <w:jc w:val="left"/>
      </w:pPr>
      <w:r>
        <w:rPr>
          <w:rFonts w:hint="default" w:ascii="SimSun" w:hAnsi="SimSun" w:eastAsia="SimSun" w:cs="SimSun"/>
          <w:kern w:val="0"/>
          <w:sz w:val="24"/>
          <w:szCs w:val="24"/>
          <w:lang w:val="id-ID" w:eastAsia="zh-CN" w:bidi="ar"/>
        </w:rPr>
        <w:t xml:space="preserve">2. </w:t>
      </w:r>
      <w:r>
        <w:rPr>
          <w:rFonts w:ascii="SimSun" w:hAnsi="SimSun" w:eastAsia="SimSun" w:cs="SimSun"/>
          <w:kern w:val="0"/>
          <w:sz w:val="24"/>
          <w:szCs w:val="24"/>
          <w:lang w:val="en-US" w:eastAsia="zh-CN" w:bidi="ar"/>
        </w:rPr>
        <w:t xml:space="preserve">Gunakan partial view ini di layout atau view lain dengan </w:t>
      </w:r>
      <w:r>
        <w:rPr>
          <w:rStyle w:val="44"/>
          <w:rFonts w:ascii="SimSun" w:hAnsi="SimSun" w:eastAsia="SimSun" w:cs="SimSun"/>
          <w:kern w:val="0"/>
          <w:sz w:val="24"/>
          <w:szCs w:val="24"/>
          <w:lang w:val="en-US" w:eastAsia="zh-CN" w:bidi="ar"/>
        </w:rPr>
        <w:t>@include</w:t>
      </w:r>
      <w:r>
        <w:rPr>
          <w:rFonts w:ascii="SimSun" w:hAnsi="SimSun" w:eastAsia="SimSun" w:cs="SimSun"/>
          <w:kern w:val="0"/>
          <w:sz w:val="24"/>
          <w:szCs w:val="24"/>
          <w:lang w:val="en-US" w:eastAsia="zh-CN" w:bidi="ar"/>
        </w:rPr>
        <w:t>:</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@include(</w:t>
      </w:r>
      <w:r>
        <w:rPr>
          <w:rFonts w:hint="default" w:ascii="monospace" w:hAnsi="monospace" w:eastAsia="monospace" w:cs="monospace"/>
          <w:b w:val="0"/>
          <w:bCs w:val="0"/>
          <w:color w:val="E6DB74"/>
          <w:kern w:val="0"/>
          <w:sz w:val="21"/>
          <w:szCs w:val="21"/>
          <w:shd w:val="clear" w:fill="272822"/>
          <w:lang w:val="en-US" w:eastAsia="zh-CN" w:bidi="ar"/>
        </w:rPr>
        <w:t>'partials.nav'</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pStyle w:val="249"/>
        <w:bidi w:val="0"/>
        <w:rPr/>
      </w:pPr>
      <w:bookmarkStart w:id="56" w:name="_Toc675978916"/>
      <w:r>
        <w:t>5.4 Blade Components dan Slots</w:t>
      </w:r>
      <w:bookmarkEnd w:id="56"/>
    </w:p>
    <w:p>
      <w:pPr>
        <w:keepNext w:val="0"/>
        <w:keepLines w:val="0"/>
        <w:widowControl/>
        <w:numPr>
          <w:numId w:val="0"/>
        </w:numPr>
        <w:suppressLineNumbers w:val="0"/>
        <w:spacing w:before="0" w:beforeAutospacing="1" w:after="0" w:afterAutospacing="1"/>
        <w:ind w:leftChars="0"/>
        <w:rPr/>
      </w:pPr>
      <w:r>
        <w:t>Components di Blade adalah cara untuk membuat UI yang dapat digunakan kembali, mirip dengan partials, tetapi lebih fleksibel dan mendukung slot.</w:t>
      </w:r>
    </w:p>
    <w:p>
      <w:pPr>
        <w:pStyle w:val="250"/>
        <w:bidi w:val="0"/>
        <w:rPr/>
      </w:pPr>
      <w:bookmarkStart w:id="57" w:name="_Toc1615607327"/>
      <w:r>
        <w:t>5.4.1 Membuat Component</w:t>
      </w:r>
      <w:bookmarkEnd w:id="57"/>
    </w:p>
    <w:p>
      <w:pPr>
        <w:keepNext w:val="0"/>
        <w:keepLines w:val="0"/>
        <w:widowControl/>
        <w:numPr>
          <w:numId w:val="0"/>
        </w:numPr>
        <w:suppressLineNumbers w:val="0"/>
        <w:spacing w:before="0" w:beforeAutospacing="1" w:after="0" w:afterAutospacing="1"/>
        <w:ind w:leftChars="0"/>
        <w:rPr/>
      </w:pPr>
      <w:r>
        <w:t>Buat component untuk kartu (card) di resources/views/components/card.blade.php</w:t>
      </w:r>
      <w:r>
        <w:rPr>
          <w:rFonts w:hint="default"/>
          <w:lang w:val="id-ID"/>
        </w:rPr>
        <w:t xml:space="preserve"> </w:t>
      </w:r>
      <w:r>
        <w: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"card"</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"card-header"</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$header }}</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"card-body"</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$slot }}</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keepNext w:val="0"/>
        <w:keepLines w:val="0"/>
        <w:widowControl/>
        <w:numPr>
          <w:numId w:val="0"/>
        </w:numPr>
        <w:suppressLineNumbers w:val="0"/>
        <w:spacing w:before="0" w:beforeAutospacing="1" w:after="0" w:afterAutospacing="1"/>
        <w:ind w:leftChars="0"/>
        <w:rPr/>
      </w:pPr>
      <w:r>
        <w:t>{{ $slot }}: Digunakan untuk menempatkan konten utama dari component.</w:t>
      </w:r>
    </w:p>
    <w:p>
      <w:pPr>
        <w:keepNext w:val="0"/>
        <w:keepLines w:val="0"/>
        <w:widowControl/>
        <w:numPr>
          <w:numId w:val="0"/>
        </w:numPr>
        <w:suppressLineNumbers w:val="0"/>
        <w:spacing w:before="0" w:beforeAutospacing="1" w:after="0" w:afterAutospacing="1"/>
        <w:ind w:leftChars="0"/>
        <w:rPr/>
      </w:pPr>
      <w:r>
        <w:t>{{ $header }}: Slot khusus yang dapat diisi dengan konten tertentu.</w:t>
      </w:r>
    </w:p>
    <w:p>
      <w:pPr>
        <w:pStyle w:val="250"/>
        <w:bidi w:val="0"/>
        <w:rPr/>
      </w:pPr>
      <w:bookmarkStart w:id="58" w:name="_Toc1711984034"/>
      <w:r>
        <w:t>5.4.2 Menggunakan Component</w:t>
      </w:r>
      <w:bookmarkEnd w:id="58"/>
    </w:p>
    <w:p>
      <w:pPr>
        <w:keepNext w:val="0"/>
        <w:keepLines w:val="0"/>
        <w:widowControl/>
        <w:numPr>
          <w:numId w:val="0"/>
        </w:numPr>
        <w:suppressLineNumbers w:val="0"/>
        <w:spacing w:before="0" w:beforeAutospacing="1" w:after="0" w:afterAutospacing="1"/>
        <w:ind w:leftChars="0"/>
        <w:rPr/>
      </w:pPr>
      <w:r>
        <w:t>Sekarang gunakan component ini di view lain:</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x</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card</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x</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slot name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"header"</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Card Title</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x</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slot</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This is the content of the card.</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x</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card</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keepNext w:val="0"/>
        <w:keepLines w:val="0"/>
        <w:widowControl/>
        <w:numPr>
          <w:numId w:val="0"/>
        </w:numPr>
        <w:suppressLineNumbers w:val="0"/>
        <w:spacing w:before="0" w:beforeAutospacing="1" w:after="0" w:afterAutospacing="1"/>
        <w:ind w:leftChars="0"/>
        <w:rPr/>
      </w:pPr>
      <w:r>
        <w:t>&lt;x-card&gt;: Memanggil component card.</w:t>
      </w:r>
    </w:p>
    <w:p>
      <w:pPr>
        <w:keepNext w:val="0"/>
        <w:keepLines w:val="0"/>
        <w:widowControl/>
        <w:numPr>
          <w:numId w:val="0"/>
        </w:numPr>
        <w:suppressLineNumbers w:val="0"/>
        <w:spacing w:before="0" w:beforeAutospacing="1" w:after="0" w:afterAutospacing="1"/>
        <w:ind w:leftChars="0"/>
        <w:rPr/>
      </w:pPr>
      <w:r>
        <w:t>&lt;x-slot name="header"&gt;: Mengisi slot header dengan "Card Title".</w:t>
      </w:r>
    </w:p>
    <w:p>
      <w:pPr>
        <w:keepNext w:val="0"/>
        <w:keepLines w:val="0"/>
        <w:widowControl/>
        <w:numPr>
          <w:numId w:val="0"/>
        </w:numPr>
        <w:suppressLineNumbers w:val="0"/>
        <w:spacing w:before="0" w:beforeAutospacing="1" w:after="0" w:afterAutospacing="1"/>
        <w:ind w:leftChars="0"/>
        <w:rPr/>
      </w:pPr>
      <w:r>
        <w:t>This is the content of the card.: Mengisi slot utama (slot) dengan konten.</w:t>
      </w:r>
    </w:p>
    <w:p>
      <w:pPr>
        <w:pStyle w:val="249"/>
        <w:bidi w:val="0"/>
        <w:rPr/>
      </w:pPr>
      <w:bookmarkStart w:id="59" w:name="_Toc1209225008"/>
      <w:r>
        <w:t>5.5 Directive Khusus Blade</w:t>
      </w:r>
      <w:bookmarkEnd w:id="59"/>
    </w:p>
    <w:p>
      <w:pPr>
        <w:keepNext w:val="0"/>
        <w:keepLines w:val="0"/>
        <w:widowControl/>
        <w:numPr>
          <w:numId w:val="0"/>
        </w:numPr>
        <w:suppressLineNumbers w:val="0"/>
        <w:spacing w:before="0" w:beforeAutospacing="1" w:after="0" w:afterAutospacing="1"/>
        <w:ind w:leftChars="0"/>
        <w:rPr/>
      </w:pPr>
      <w:r>
        <w:t>Blade juga menyediakan beberapa directive khusus yang berguna dalam pengembangan aplikasi Laravel:</w:t>
      </w:r>
    </w:p>
    <w:p>
      <w:pPr>
        <w:keepNext w:val="0"/>
        <w:keepLines w:val="0"/>
        <w:widowControl/>
        <w:numPr>
          <w:ilvl w:val="0"/>
          <w:numId w:val="67"/>
        </w:numPr>
        <w:suppressLineNumbers w:val="0"/>
        <w:spacing w:before="0" w:beforeAutospacing="1" w:after="0" w:afterAutospacing="1"/>
        <w:ind w:leftChars="0"/>
        <w:rPr/>
      </w:pPr>
      <w:r>
        <w:rPr>
          <w:b/>
          <w:bCs/>
        </w:rPr>
        <w:t>@csrf</w:t>
      </w:r>
      <w:r>
        <w:t>: Directive untuk menyertakan token CSRF (Cross-Site Request Forgery) di form.</w:t>
      </w:r>
    </w:p>
    <w:p>
      <w:pPr>
        <w:keepNext w:val="0"/>
        <w:keepLines w:val="0"/>
        <w:widowControl/>
        <w:numPr>
          <w:ilvl w:val="0"/>
          <w:numId w:val="68"/>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form method</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"POST"</w:t>
      </w:r>
      <w:r>
        <w:rPr>
          <w:rFonts w:hint="default" w:eastAsia="monospace" w:cs="monospace" w:asciiTheme="minorAscii" w:hAnsiTheme="minorAscii"/>
          <w:b w:val="0"/>
          <w:bCs w:val="0"/>
          <w:color w:val="F8F8F2"/>
          <w:kern w:val="0"/>
          <w:sz w:val="21"/>
          <w:szCs w:val="21"/>
          <w:shd w:val="clear" w:fill="272822"/>
          <w:lang w:val="en-US" w:eastAsia="zh-CN" w:bidi="ar"/>
        </w:rPr>
        <w:t xml:space="preserve"> action</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"/submit"</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8"/>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@csrf</w:t>
      </w:r>
    </w:p>
    <w:p>
      <w:pPr>
        <w:keepNext w:val="0"/>
        <w:keepLines w:val="0"/>
        <w:widowControl/>
        <w:numPr>
          <w:ilvl w:val="0"/>
          <w:numId w:val="68"/>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 xml:space="preserve"> Form fields </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8"/>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form</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keepNext w:val="0"/>
        <w:keepLines w:val="0"/>
        <w:widowControl/>
        <w:numPr>
          <w:ilvl w:val="0"/>
          <w:numId w:val="67"/>
        </w:numPr>
        <w:suppressLineNumbers w:val="0"/>
        <w:spacing w:before="0" w:beforeAutospacing="1" w:after="0" w:afterAutospacing="1"/>
        <w:ind w:left="0" w:leftChars="0" w:firstLine="0" w:firstLineChars="0"/>
        <w:rPr/>
      </w:pPr>
      <w:r>
        <w:rPr>
          <w:b/>
          <w:bCs/>
          <w:lang w:val="en-US" w:eastAsia="zh-CN"/>
        </w:rPr>
        <w:t>@method</w:t>
      </w:r>
      <w:r>
        <w:rPr>
          <w:lang w:val="en-US" w:eastAsia="zh-CN"/>
        </w:rPr>
        <w:t>: Directive untuk menyertakan metode HTTP seperti PUT atau DELETE dalam form.</w:t>
      </w:r>
    </w:p>
    <w:p>
      <w:pPr>
        <w:keepNext w:val="0"/>
        <w:keepLines w:val="0"/>
        <w:widowControl/>
        <w:numPr>
          <w:ilvl w:val="0"/>
          <w:numId w:val="69"/>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form method</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"POST"</w:t>
      </w:r>
      <w:r>
        <w:rPr>
          <w:rFonts w:hint="default" w:eastAsia="monospace" w:cs="monospace" w:asciiTheme="minorAscii" w:hAnsiTheme="minorAscii"/>
          <w:b w:val="0"/>
          <w:bCs w:val="0"/>
          <w:color w:val="F8F8F2"/>
          <w:kern w:val="0"/>
          <w:sz w:val="21"/>
          <w:szCs w:val="21"/>
          <w:shd w:val="clear" w:fill="272822"/>
          <w:lang w:val="en-US" w:eastAsia="zh-CN" w:bidi="ar"/>
        </w:rPr>
        <w:t xml:space="preserve"> action</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"/update"</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9"/>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@csrf</w:t>
      </w:r>
    </w:p>
    <w:p>
      <w:pPr>
        <w:keepNext w:val="0"/>
        <w:keepLines w:val="0"/>
        <w:widowControl/>
        <w:numPr>
          <w:ilvl w:val="0"/>
          <w:numId w:val="69"/>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@method(</w:t>
      </w:r>
      <w:r>
        <w:rPr>
          <w:rFonts w:hint="default" w:eastAsia="monospace" w:cs="monospace" w:asciiTheme="minorAscii" w:hAnsiTheme="minorAscii"/>
          <w:b w:val="0"/>
          <w:bCs w:val="0"/>
          <w:color w:val="E6DB74"/>
          <w:kern w:val="0"/>
          <w:sz w:val="21"/>
          <w:szCs w:val="21"/>
          <w:shd w:val="clear" w:fill="272822"/>
          <w:lang w:val="en-US" w:eastAsia="zh-CN" w:bidi="ar"/>
        </w:rPr>
        <w:t>'PUT'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69"/>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 xml:space="preserve"> Form fields </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69"/>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form</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keepNext w:val="0"/>
        <w:keepLines w:val="0"/>
        <w:widowControl/>
        <w:numPr>
          <w:ilvl w:val="0"/>
          <w:numId w:val="67"/>
        </w:numPr>
        <w:suppressLineNumbers w:val="0"/>
        <w:spacing w:before="0" w:beforeAutospacing="1" w:after="0" w:afterAutospacing="1"/>
        <w:ind w:left="0" w:leftChars="0" w:firstLine="0" w:firstLineChars="0"/>
        <w:rPr/>
      </w:pPr>
      <w:r>
        <w:rPr>
          <w:b/>
          <w:bCs/>
          <w:lang w:val="en-US" w:eastAsia="zh-CN"/>
        </w:rPr>
        <w:t>@auth</w:t>
      </w:r>
      <w:r>
        <w:rPr>
          <w:lang w:val="en-US" w:eastAsia="zh-CN"/>
        </w:rPr>
        <w:t xml:space="preserve"> &amp; </w:t>
      </w:r>
      <w:r>
        <w:rPr>
          <w:b/>
          <w:bCs/>
          <w:lang w:val="en-US" w:eastAsia="zh-CN"/>
        </w:rPr>
        <w:t>@guest</w:t>
      </w:r>
      <w:r>
        <w:rPr>
          <w:lang w:val="en-US" w:eastAsia="zh-CN"/>
        </w:rPr>
        <w:t>: Directive untuk menampilkan konten berdasarkan status autentikasi pengguna.</w:t>
      </w:r>
    </w:p>
    <w:p>
      <w:pPr>
        <w:keepNext w:val="0"/>
        <w:keepLines w:val="0"/>
        <w:widowControl/>
        <w:numPr>
          <w:ilvl w:val="0"/>
          <w:numId w:val="70"/>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@auth</w:t>
      </w:r>
    </w:p>
    <w:p>
      <w:pPr>
        <w:keepNext w:val="0"/>
        <w:keepLines w:val="0"/>
        <w:widowControl/>
        <w:numPr>
          <w:ilvl w:val="0"/>
          <w:numId w:val="70"/>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Welcome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 Auth::user()</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name }}</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0"/>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@endauth</w:t>
      </w:r>
    </w:p>
    <w:p>
      <w:pPr>
        <w:keepNext w:val="0"/>
        <w:keepLines w:val="0"/>
        <w:widowControl/>
        <w:numPr>
          <w:ilvl w:val="0"/>
          <w:numId w:val="70"/>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p>
    <w:p>
      <w:pPr>
        <w:keepNext w:val="0"/>
        <w:keepLines w:val="0"/>
        <w:widowControl/>
        <w:numPr>
          <w:ilvl w:val="0"/>
          <w:numId w:val="70"/>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@guest</w:t>
      </w:r>
    </w:p>
    <w:p>
      <w:pPr>
        <w:keepNext w:val="0"/>
        <w:keepLines w:val="0"/>
        <w:widowControl/>
        <w:numPr>
          <w:ilvl w:val="0"/>
          <w:numId w:val="70"/>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Please login to </w:t>
      </w:r>
      <w:r>
        <w:rPr>
          <w:rFonts w:hint="default" w:eastAsia="monospace" w:cs="monospace" w:asciiTheme="minorAscii" w:hAnsiTheme="minorAscii"/>
          <w:b w:val="0"/>
          <w:bCs w:val="0"/>
          <w:color w:val="F92672"/>
          <w:kern w:val="0"/>
          <w:sz w:val="21"/>
          <w:szCs w:val="21"/>
          <w:shd w:val="clear" w:fill="272822"/>
          <w:lang w:val="en-US" w:eastAsia="zh-CN" w:bidi="ar"/>
        </w:rPr>
        <w:t>continue</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0"/>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@endguest</w:t>
      </w:r>
    </w:p>
    <w:p>
      <w:pPr>
        <w:keepNext w:val="0"/>
        <w:keepLines w:val="0"/>
        <w:widowControl/>
        <w:numPr>
          <w:numId w:val="0"/>
        </w:numPr>
        <w:suppressLineNumbers w:val="0"/>
        <w:spacing w:before="0" w:beforeAutospacing="1" w:after="0" w:afterAutospacing="1"/>
        <w:ind w:leftChars="0"/>
        <w:rPr/>
      </w:pPr>
      <w:r>
        <w:rPr>
          <w:b/>
          <w:bCs/>
        </w:rPr>
        <w:t>@foreach</w:t>
      </w:r>
      <w:r>
        <w:t xml:space="preserve">, </w:t>
      </w:r>
      <w:r>
        <w:rPr>
          <w:b/>
          <w:bCs/>
        </w:rPr>
        <w:t>@for</w:t>
      </w:r>
      <w:r>
        <w:t xml:space="preserve">, </w:t>
      </w:r>
      <w:r>
        <w:rPr>
          <w:b/>
          <w:bCs/>
        </w:rPr>
        <w:t>@if</w:t>
      </w:r>
      <w:r>
        <w:t>: Directive untuk logika looping dan kondisi yang telah dibahas sebelumnya.</w:t>
      </w:r>
    </w:p>
    <w:p>
      <w:pPr>
        <w:pStyle w:val="249"/>
        <w:bidi w:val="0"/>
        <w:rPr/>
      </w:pPr>
      <w:bookmarkStart w:id="60" w:name="_Toc1344509067"/>
      <w:r>
        <w:t>5.6 Blade Templating untuk Pengembangan Lanjutan</w:t>
      </w:r>
      <w:bookmarkEnd w:id="60"/>
    </w:p>
    <w:p>
      <w:pPr>
        <w:keepNext w:val="0"/>
        <w:keepLines w:val="0"/>
        <w:widowControl/>
        <w:numPr>
          <w:numId w:val="0"/>
        </w:numPr>
        <w:suppressLineNumbers w:val="0"/>
        <w:spacing w:before="0" w:beforeAutospacing="1" w:after="0" w:afterAutospacing="1"/>
        <w:ind w:leftChars="0"/>
        <w:rPr/>
      </w:pPr>
      <w:r>
        <w:t>Blade mendukung berbagai fitur lain untuk pengembangan aplikasi yang lebih kompleks, seperti:</w:t>
      </w:r>
    </w:p>
    <w:p>
      <w:pPr>
        <w:keepNext w:val="0"/>
        <w:keepLines w:val="0"/>
        <w:widowControl/>
        <w:numPr>
          <w:numId w:val="0"/>
        </w:numPr>
        <w:suppressLineNumbers w:val="0"/>
        <w:spacing w:before="0" w:beforeAutospacing="1" w:after="0" w:afterAutospacing="1"/>
        <w:ind w:leftChars="0"/>
        <w:rPr/>
      </w:pPr>
      <w:r>
        <w:t>Blade Include Parameters:</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@include(</w:t>
      </w:r>
      <w:r>
        <w:rPr>
          <w:rFonts w:hint="default" w:ascii="monospace" w:hAnsi="monospace" w:eastAsia="monospace" w:cs="monospace"/>
          <w:b w:val="0"/>
          <w:bCs w:val="0"/>
          <w:color w:val="E6DB74"/>
          <w:kern w:val="0"/>
          <w:sz w:val="21"/>
          <w:szCs w:val="21"/>
          <w:shd w:val="clear" w:fill="272822"/>
          <w:lang w:val="en-US" w:eastAsia="zh-CN" w:bidi="ar"/>
        </w:rPr>
        <w:t>'partials.nav'</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E6DB74"/>
          <w:kern w:val="0"/>
          <w:sz w:val="21"/>
          <w:szCs w:val="21"/>
          <w:shd w:val="clear" w:fill="272822"/>
          <w:lang w:val="en-US" w:eastAsia="zh-CN" w:bidi="ar"/>
        </w:rPr>
        <w:t>'items'</w:t>
      </w:r>
      <w:r>
        <w:rPr>
          <w:rFonts w:hint="default" w:ascii="monospace" w:hAnsi="monospace" w:eastAsia="monospace" w:cs="monospace"/>
          <w:b w:val="0"/>
          <w:bCs w:val="0"/>
          <w:color w:val="F8F8F2"/>
          <w:kern w:val="0"/>
          <w:sz w:val="21"/>
          <w:szCs w:val="21"/>
          <w:shd w:val="clear" w:fill="272822"/>
          <w:lang w:val="en-US"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 xml:space="preserve"> $menuItems])</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keepNext w:val="0"/>
        <w:keepLines w:val="0"/>
        <w:widowControl/>
        <w:numPr>
          <w:numId w:val="0"/>
        </w:numPr>
        <w:suppressLineNumbers w:val="0"/>
        <w:spacing w:before="0" w:beforeAutospacing="1" w:after="0" w:afterAutospacing="1"/>
        <w:ind w:leftChars="0"/>
        <w:rPr/>
      </w:pPr>
      <w:r>
        <w:t>Component dan Inline Component: Laravel juga mendukung inline components, yang dapat dibuat dan didefinisikan langsung dalam satu file view tanpa perlu membuat file terpisah.</w:t>
      </w:r>
    </w:p>
    <w:p>
      <w:pPr>
        <w:keepNext w:val="0"/>
        <w:keepLines w:val="0"/>
        <w:widowControl/>
        <w:numPr>
          <w:numId w:val="0"/>
        </w:numPr>
        <w:suppressLineNumbers w:val="0"/>
        <w:spacing w:before="0" w:beforeAutospacing="1" w:after="0" w:afterAutospacing="1"/>
        <w:ind w:leftChars="0"/>
        <w:rPr/>
      </w:pPr>
      <w:r>
        <w:t>Blade Alias: Anda dapat menggunakan alias untuk component agar penulisannya lebih ringkas.</w:t>
      </w:r>
    </w:p>
    <w:p>
      <w:pPr>
        <w:keepNext w:val="0"/>
        <w:keepLines w:val="0"/>
        <w:widowControl/>
        <w:numPr>
          <w:numId w:val="0"/>
        </w:numPr>
        <w:suppressLineNumbers w:val="0"/>
        <w:spacing w:before="0" w:beforeAutospacing="1" w:after="0" w:afterAutospacing="1"/>
        <w:ind w:leftChars="0"/>
        <w:rPr/>
      </w:pPr>
    </w:p>
    <w:p>
      <w:pPr>
        <w:pStyle w:val="249"/>
        <w:bidi w:val="0"/>
        <w:rPr/>
      </w:pPr>
      <w:bookmarkStart w:id="61" w:name="_Toc1702803536"/>
      <w:r>
        <w:t>5.7 Praktek: Membuat Halaman Dinamis</w:t>
      </w:r>
      <w:bookmarkEnd w:id="61"/>
    </w:p>
    <w:p>
      <w:pPr>
        <w:keepNext w:val="0"/>
        <w:keepLines w:val="0"/>
        <w:widowControl/>
        <w:numPr>
          <w:numId w:val="0"/>
        </w:numPr>
        <w:suppressLineNumbers w:val="0"/>
        <w:spacing w:before="0" w:beforeAutospacing="1" w:after="0" w:afterAutospacing="1"/>
        <w:ind w:leftChars="0"/>
        <w:rPr/>
      </w:pPr>
      <w:r>
        <w:t>Mari buat halaman dinamis sederhana menggunakan Blade:</w:t>
      </w:r>
    </w:p>
    <w:p>
      <w:pPr>
        <w:keepNext w:val="0"/>
        <w:keepLines w:val="0"/>
        <w:pageBreakBefore w:val="0"/>
        <w:widowControl/>
        <w:numPr>
          <w:ilvl w:val="0"/>
          <w:numId w:val="71"/>
        </w:numPr>
        <w:suppressLineNumbers w:val="0"/>
        <w:kinsoku/>
        <w:wordWrap/>
        <w:overflowPunct/>
        <w:topLinePunct w:val="0"/>
        <w:autoSpaceDE/>
        <w:autoSpaceDN/>
        <w:bidi w:val="0"/>
        <w:adjustRightInd/>
        <w:snapToGrid/>
        <w:spacing w:before="0" w:beforeAutospacing="1" w:after="0" w:afterAutospacing="1" w:line="360" w:lineRule="auto"/>
        <w:ind w:left="200" w:leftChars="0" w:hanging="200" w:hangingChars="100"/>
        <w:textAlignment w:val="auto"/>
        <w:rPr/>
      </w:pPr>
      <w:r>
        <w:t>Buat Layout Dasar di resources/views/layouts/app.blade.php (seperti yang dijelaskan di atas).</w:t>
      </w:r>
    </w:p>
    <w:p>
      <w:pPr>
        <w:keepNext w:val="0"/>
        <w:keepLines w:val="0"/>
        <w:pageBreakBefore w:val="0"/>
        <w:widowControl/>
        <w:numPr>
          <w:ilvl w:val="0"/>
          <w:numId w:val="71"/>
        </w:numPr>
        <w:suppressLineNumbers w:val="0"/>
        <w:kinsoku/>
        <w:wordWrap/>
        <w:overflowPunct/>
        <w:topLinePunct w:val="0"/>
        <w:autoSpaceDE/>
        <w:autoSpaceDN/>
        <w:bidi w:val="0"/>
        <w:adjustRightInd/>
        <w:snapToGrid/>
        <w:spacing w:before="0" w:beforeAutospacing="1" w:after="0" w:afterAutospacing="1" w:line="360" w:lineRule="auto"/>
        <w:ind w:left="0" w:leftChars="0" w:firstLine="0" w:firstLineChars="0"/>
        <w:textAlignment w:val="auto"/>
        <w:rPr/>
      </w:pPr>
      <w:r>
        <w:t>Buat Partial View untuk navigasi di resources/views/partials/nav.blade.php.</w:t>
      </w:r>
    </w:p>
    <w:p>
      <w:pPr>
        <w:keepNext w:val="0"/>
        <w:keepLines w:val="0"/>
        <w:pageBreakBefore w:val="0"/>
        <w:widowControl/>
        <w:numPr>
          <w:ilvl w:val="0"/>
          <w:numId w:val="71"/>
        </w:numPr>
        <w:suppressLineNumbers w:val="0"/>
        <w:kinsoku/>
        <w:wordWrap/>
        <w:overflowPunct/>
        <w:topLinePunct w:val="0"/>
        <w:autoSpaceDE/>
        <w:autoSpaceDN/>
        <w:bidi w:val="0"/>
        <w:adjustRightInd/>
        <w:snapToGrid/>
        <w:spacing w:before="0" w:beforeAutospacing="1" w:after="0" w:afterAutospacing="1" w:line="360" w:lineRule="auto"/>
        <w:ind w:left="0" w:leftChars="0" w:firstLine="0" w:firstLineChars="0"/>
        <w:textAlignment w:val="auto"/>
        <w:rPr/>
      </w:pPr>
      <w:r>
        <w:t>Buat Halaman Home di resources/views/home.blade.php:</w:t>
      </w:r>
    </w:p>
    <w:p>
      <w:pPr>
        <w:keepNext w:val="0"/>
        <w:keepLines w:val="0"/>
        <w:widowControl/>
        <w:numPr>
          <w:ilvl w:val="0"/>
          <w:numId w:val="7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@extends(</w:t>
      </w:r>
      <w:r>
        <w:rPr>
          <w:rFonts w:hint="default" w:eastAsia="monospace" w:cs="monospace" w:asciiTheme="minorAscii" w:hAnsiTheme="minorAscii"/>
          <w:b w:val="0"/>
          <w:bCs w:val="0"/>
          <w:color w:val="E6DB74"/>
          <w:kern w:val="0"/>
          <w:sz w:val="21"/>
          <w:szCs w:val="21"/>
          <w:shd w:val="clear" w:fill="272822"/>
          <w:lang w:val="en-US" w:eastAsia="zh-CN" w:bidi="ar"/>
        </w:rPr>
        <w:t>'layouts.app'</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p>
    <w:p>
      <w:pPr>
        <w:keepNext w:val="0"/>
        <w:keepLines w:val="0"/>
        <w:widowControl/>
        <w:numPr>
          <w:ilvl w:val="0"/>
          <w:numId w:val="7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@section(</w:t>
      </w: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'Home Page'</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kern w:val="0"/>
          <w:sz w:val="21"/>
          <w:szCs w:val="21"/>
          <w:shd w:val="clear" w:fill="272822"/>
          <w:lang w:val="en-US" w:eastAsia="zh-CN" w:bidi="ar"/>
        </w:rPr>
      </w:pPr>
    </w:p>
    <w:p>
      <w:pPr>
        <w:keepNext w:val="0"/>
        <w:keepLines w:val="0"/>
        <w:widowControl/>
        <w:numPr>
          <w:ilvl w:val="0"/>
          <w:numId w:val="7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@section(</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id-ID"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2&gt;</w:t>
      </w:r>
      <w:r>
        <w:rPr>
          <w:rFonts w:hint="default" w:eastAsia="monospace" w:cs="monospace" w:asciiTheme="minorAscii" w:hAnsiTheme="minorAscii"/>
          <w:b w:val="0"/>
          <w:bCs w:val="0"/>
          <w:color w:val="F8F8F2"/>
          <w:kern w:val="0"/>
          <w:sz w:val="21"/>
          <w:szCs w:val="21"/>
          <w:shd w:val="clear" w:fill="272822"/>
          <w:lang w:val="en-US" w:eastAsia="zh-CN" w:bidi="ar"/>
        </w:rPr>
        <w:t>Welcome to My Laravel App</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2&gt;</w:t>
      </w:r>
    </w:p>
    <w:p>
      <w:pPr>
        <w:keepNext w:val="0"/>
        <w:keepLines w:val="0"/>
        <w:widowControl/>
        <w:numPr>
          <w:ilvl w:val="0"/>
          <w:numId w:val="7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id-ID"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This is the home page.</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@endsection</w:t>
      </w:r>
    </w:p>
    <w:p>
      <w:pPr>
        <w:keepNext w:val="0"/>
        <w:keepLines w:val="0"/>
        <w:widowControl/>
        <w:suppressLineNumbers w:val="0"/>
        <w:jc w:val="left"/>
      </w:pPr>
    </w:p>
    <w:p>
      <w:pPr>
        <w:keepNext w:val="0"/>
        <w:keepLines w:val="0"/>
        <w:widowControl/>
        <w:numPr>
          <w:numId w:val="0"/>
        </w:numPr>
        <w:suppressLineNumbers w:val="0"/>
        <w:spacing w:before="0" w:beforeAutospacing="1" w:after="0" w:afterAutospacing="1"/>
        <w:ind w:leftChars="0"/>
        <w:rPr/>
      </w:pPr>
      <w:r>
        <w:rPr>
          <w:lang w:val="en-US" w:eastAsia="zh-CN"/>
        </w:rPr>
        <w:t>Tambahkan Route di routes/web.php:</w:t>
      </w:r>
    </w:p>
    <w:p>
      <w:pPr>
        <w:keepNext w:val="0"/>
        <w:keepLines w:val="0"/>
        <w:widowControl/>
        <w:numPr>
          <w:ilvl w:val="0"/>
          <w:numId w:val="73"/>
        </w:numPr>
        <w:suppressLineNumbers w:val="0"/>
        <w:shd w:val="clear" w:fill="272822"/>
        <w:spacing w:line="285" w:lineRule="atLeast"/>
        <w:ind w:left="0" w:leftChars="0" w:firstLine="0"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Route::get(</w:t>
      </w:r>
      <w:r>
        <w:rPr>
          <w:rFonts w:hint="default" w:ascii="monospace" w:hAnsi="monospace" w:eastAsia="monospace" w:cs="monospace"/>
          <w:b w:val="0"/>
          <w:bCs w:val="0"/>
          <w:color w:val="E6DB74"/>
          <w:kern w:val="0"/>
          <w:sz w:val="21"/>
          <w:szCs w:val="21"/>
          <w:shd w:val="clear" w:fill="272822"/>
          <w:lang w:val="en-US" w:eastAsia="zh-CN" w:bidi="ar"/>
        </w:rPr>
        <w:t>'/'</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 xml:space="preserve"> function () {</w:t>
      </w:r>
    </w:p>
    <w:p>
      <w:pPr>
        <w:keepNext w:val="0"/>
        <w:keepLines w:val="0"/>
        <w:widowControl/>
        <w:numPr>
          <w:ilvl w:val="0"/>
          <w:numId w:val="7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id-ID" w:eastAsia="zh-CN" w:bidi="ar"/>
        </w:rPr>
        <w:t xml:space="preserve">    </w:t>
      </w: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view(</w:t>
      </w:r>
      <w:r>
        <w:rPr>
          <w:rFonts w:hint="default" w:ascii="monospace" w:hAnsi="monospace" w:eastAsia="monospace" w:cs="monospace"/>
          <w:b w:val="0"/>
          <w:bCs w:val="0"/>
          <w:color w:val="E6DB74"/>
          <w:kern w:val="0"/>
          <w:sz w:val="21"/>
          <w:szCs w:val="21"/>
          <w:shd w:val="clear" w:fill="272822"/>
          <w:lang w:val="en-US" w:eastAsia="zh-CN" w:bidi="ar"/>
        </w:rPr>
        <w:t>'home'</w:t>
      </w: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73"/>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keepNext w:val="0"/>
        <w:keepLines w:val="0"/>
        <w:widowControl/>
        <w:numPr>
          <w:numId w:val="0"/>
        </w:numPr>
        <w:suppressLineNumbers w:val="0"/>
        <w:spacing w:before="0" w:beforeAutospacing="1" w:after="0" w:afterAutospacing="1"/>
        <w:ind w:leftChars="0"/>
        <w:rPr/>
      </w:pPr>
      <w:r>
        <w:rPr>
          <w:lang w:val="en-US" w:eastAsia="zh-CN"/>
        </w:rPr>
        <w:t>Jalankan Aplikasi dan buka http://localhost:8000/ untuk melihat hasilnya.</w:t>
      </w:r>
    </w:p>
    <w:p>
      <w:pPr>
        <w:keepNext w:val="0"/>
        <w:keepLines w:val="0"/>
        <w:widowControl/>
        <w:numPr>
          <w:numId w:val="0"/>
        </w:numPr>
        <w:suppressLineNumbers w:val="0"/>
        <w:spacing w:before="0" w:beforeAutospacing="1" w:after="0" w:afterAutospacing="1"/>
        <w:ind w:leftChars="0"/>
        <w:rPr/>
      </w:pPr>
    </w:p>
    <w:p>
      <w:pPr>
        <w:keepNext w:val="0"/>
        <w:keepLines w:val="0"/>
        <w:widowControl/>
        <w:numPr>
          <w:numId w:val="0"/>
        </w:numPr>
        <w:suppressLineNumbers w:val="0"/>
        <w:spacing w:before="0" w:beforeAutospacing="1" w:after="0" w:afterAutospacing="1"/>
        <w:ind w:leftChars="0"/>
      </w:pPr>
    </w:p>
    <w:p>
      <w:pPr>
        <w:keepNext w:val="0"/>
        <w:keepLines w:val="0"/>
        <w:widowControl/>
        <w:numPr>
          <w:numId w:val="0"/>
        </w:numPr>
        <w:suppressLineNumbers w:val="0"/>
        <w:spacing w:before="0" w:beforeAutospacing="1" w:after="0" w:afterAutospacing="1"/>
        <w:ind w:leftChars="0"/>
      </w:pPr>
    </w:p>
    <w:p>
      <w:pPr>
        <w:keepNext w:val="0"/>
        <w:keepLines w:val="0"/>
        <w:widowControl/>
        <w:numPr>
          <w:numId w:val="0"/>
        </w:numPr>
        <w:suppressLineNumbers w:val="0"/>
        <w:spacing w:before="0" w:beforeAutospacing="1" w:after="0" w:afterAutospacing="1"/>
        <w:ind w:leftChars="0"/>
      </w:pPr>
    </w:p>
    <w:p>
      <w:pPr>
        <w:keepNext w:val="0"/>
        <w:keepLines w:val="0"/>
        <w:widowControl/>
        <w:numPr>
          <w:numId w:val="0"/>
        </w:numPr>
        <w:suppressLineNumbers w:val="0"/>
        <w:spacing w:before="0" w:beforeAutospacing="1" w:after="0" w:afterAutospacing="1"/>
        <w:ind w:leftChars="0"/>
      </w:pPr>
    </w:p>
    <w:p>
      <w:pPr>
        <w:keepNext w:val="0"/>
        <w:keepLines w:val="0"/>
        <w:widowControl/>
        <w:numPr>
          <w:numId w:val="0"/>
        </w:numPr>
        <w:suppressLineNumbers w:val="0"/>
        <w:spacing w:before="0" w:beforeAutospacing="1" w:after="0" w:afterAutospacing="1"/>
        <w:ind w:leftChars="0"/>
      </w:pPr>
    </w:p>
    <w:p>
      <w:pPr>
        <w:keepNext w:val="0"/>
        <w:keepLines w:val="0"/>
        <w:widowControl/>
        <w:numPr>
          <w:numId w:val="0"/>
        </w:numPr>
        <w:suppressLineNumbers w:val="0"/>
        <w:spacing w:before="0" w:beforeAutospacing="1" w:after="0" w:afterAutospacing="1"/>
        <w:ind w:leftChars="0"/>
      </w:pPr>
    </w:p>
    <w:p>
      <w:pPr>
        <w:pStyle w:val="251"/>
        <w:bidi w:val="0"/>
        <w:rPr>
          <w:lang w:val="en-US" w:eastAsia="zh-CN"/>
        </w:rPr>
      </w:pPr>
      <w:bookmarkStart w:id="62" w:name="_Toc1632094572"/>
      <w:r>
        <w:rPr>
          <w:lang w:val="en-US" w:eastAsia="zh-CN"/>
        </w:rPr>
        <w:t>Bab 6:</w:t>
      </w:r>
      <w:bookmarkEnd w:id="62"/>
      <w:r>
        <w:rPr>
          <w:lang w:val="en-US" w:eastAsia="zh-CN"/>
        </w:rPr>
        <w:t xml:space="preserve"> </w:t>
      </w:r>
    </w:p>
    <w:p>
      <w:pPr>
        <w:pStyle w:val="251"/>
        <w:bidi w:val="0"/>
      </w:pPr>
      <w:bookmarkStart w:id="63" w:name="_Toc1295300098"/>
      <w:r>
        <w:rPr>
          <w:lang w:val="en-US" w:eastAsia="zh-CN"/>
        </w:rPr>
        <w:t>CRUD dengan Laravel</w:t>
      </w:r>
      <w:bookmarkEnd w:id="63"/>
    </w:p>
    <w:p>
      <w:pPr>
        <w:keepNext w:val="0"/>
        <w:keepLines w:val="0"/>
        <w:widowControl/>
        <w:numPr>
          <w:numId w:val="0"/>
        </w:numPr>
        <w:suppressLineNumbers w:val="0"/>
        <w:spacing w:before="0" w:beforeAutospacing="1" w:after="0" w:afterAutospacing="1"/>
        <w:ind w:leftChars="0"/>
      </w:pPr>
    </w:p>
    <w:p>
      <w:pPr>
        <w:pStyle w:val="249"/>
        <w:bidi w:val="0"/>
        <w:rPr>
          <w:rFonts w:hint="default"/>
          <w:lang w:val="id-ID" w:eastAsia="zh-CN"/>
        </w:rPr>
      </w:pPr>
      <w:bookmarkStart w:id="64" w:name="_Toc1783531763"/>
      <w:r>
        <w:rPr>
          <w:rFonts w:hint="default"/>
          <w:lang w:val="id-ID" w:eastAsia="zh-CN"/>
        </w:rPr>
        <w:t>6.1 Pengantar CRUD</w:t>
      </w:r>
      <w:bookmarkEnd w:id="64"/>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CRUD adalah singkatan dari Create, Read, Update, Delete yang merupakan operasi dasar dalam pengelolaan data. Dalam Laravel, CRUD dapat diimplementasikan dengan mudah menggunakan Eloquent ORM dan fitur-fitur lain seperti routing, controller, dan Blade templating.</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Pada bab ini, kita akan membuat aplikasi sederhana untuk mengelola data post (artikel) dengan fitur CRUD.</w:t>
      </w:r>
    </w:p>
    <w:p>
      <w:pPr>
        <w:pStyle w:val="249"/>
        <w:bidi w:val="0"/>
        <w:rPr>
          <w:rFonts w:hint="default"/>
          <w:lang w:val="id-ID" w:eastAsia="zh-CN"/>
        </w:rPr>
      </w:pPr>
      <w:bookmarkStart w:id="65" w:name="_Toc1654084080"/>
      <w:r>
        <w:rPr>
          <w:rFonts w:hint="default"/>
          <w:lang w:val="id-ID" w:eastAsia="zh-CN"/>
        </w:rPr>
        <w:t>6.2 Membuat Model dan Migrasi</w:t>
      </w:r>
      <w:bookmarkEnd w:id="65"/>
    </w:p>
    <w:p>
      <w:pPr>
        <w:pStyle w:val="250"/>
        <w:bidi w:val="0"/>
        <w:rPr>
          <w:rFonts w:hint="default"/>
          <w:lang w:val="id-ID" w:eastAsia="zh-CN"/>
        </w:rPr>
      </w:pPr>
      <w:bookmarkStart w:id="66" w:name="_Toc248582663"/>
      <w:r>
        <w:rPr>
          <w:rFonts w:hint="default"/>
          <w:lang w:val="id-ID" w:eastAsia="zh-CN"/>
        </w:rPr>
        <w:t>6.2.1 Membuat Model dan Migrasi</w:t>
      </w:r>
      <w:bookmarkEnd w:id="66"/>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Langkah pertama adalah membuat model dan migrasi untuk entitas Post. Jalankan perintah berikut:</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 xml:space="preserve">php artisan make:model Post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m</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Perintah ini akan membuat model Post di app/Models/Post.php dan file migrasi di database/migrations/.</w:t>
      </w:r>
    </w:p>
    <w:p>
      <w:pPr>
        <w:pStyle w:val="249"/>
        <w:bidi w:val="0"/>
        <w:rPr>
          <w:rFonts w:hint="default"/>
          <w:lang w:val="id-ID" w:eastAsia="zh-CN"/>
        </w:rPr>
      </w:pPr>
      <w:bookmarkStart w:id="67" w:name="_Toc1571768209"/>
      <w:r>
        <w:rPr>
          <w:rFonts w:hint="default"/>
          <w:lang w:val="id-ID" w:eastAsia="zh-CN"/>
        </w:rPr>
        <w:t>6.2.2 Menulis Skema Tabel di Migrasi</w:t>
      </w:r>
      <w:bookmarkEnd w:id="67"/>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Buka file migrasi yang baru saja dibuat di database/migrations/ dan tuliskan skema tabel untuk posts:</w:t>
      </w: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up()</w:t>
      </w: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Schema::create(</w:t>
      </w:r>
      <w:r>
        <w:rPr>
          <w:rFonts w:hint="default" w:eastAsia="monospace" w:cs="monospace" w:asciiTheme="minorAscii" w:hAnsiTheme="minorAscii"/>
          <w:b w:val="0"/>
          <w:bCs w:val="0"/>
          <w:color w:val="E6DB74"/>
          <w:kern w:val="0"/>
          <w:sz w:val="21"/>
          <w:szCs w:val="21"/>
          <w:shd w:val="clear" w:fill="272822"/>
          <w:lang w:val="en-US" w:eastAsia="zh-CN" w:bidi="ar"/>
        </w:rPr>
        <w:t>'posts'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function (Blueprint $table) {</w:t>
      </w: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id();</w:t>
      </w: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string(</w:t>
      </w: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text(</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timestamps();</w:t>
      </w: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down()</w:t>
      </w: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Schema::dropIfExists(</w:t>
      </w:r>
      <w:r>
        <w:rPr>
          <w:rFonts w:hint="default" w:eastAsia="monospace" w:cs="monospace" w:asciiTheme="minorAscii" w:hAnsiTheme="minorAscii"/>
          <w:b w:val="0"/>
          <w:bCs w:val="0"/>
          <w:color w:val="E6DB74"/>
          <w:kern w:val="0"/>
          <w:sz w:val="21"/>
          <w:szCs w:val="21"/>
          <w:shd w:val="clear" w:fill="272822"/>
          <w:lang w:val="en-US" w:eastAsia="zh-CN" w:bidi="ar"/>
        </w:rPr>
        <w:t>'posts'</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4"/>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jc w:val="left"/>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Jalankan migrasi untuk membuat tabel di database:</w:t>
      </w:r>
    </w:p>
    <w:p>
      <w:pPr>
        <w:numPr>
          <w:ilvl w:val="0"/>
          <w:numId w:val="0"/>
        </w:numPr>
        <w:jc w:val="both"/>
        <w:rPr>
          <w:rFonts w:hint="default" w:asciiTheme="minorAscii" w:hAnsiTheme="minorAscii"/>
          <w:lang w:val="id-ID" w:eastAsia="zh-CN"/>
        </w:rPr>
      </w:pP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migrate</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249"/>
        <w:bidi w:val="0"/>
        <w:rPr>
          <w:rFonts w:hint="default"/>
          <w:lang w:val="id-ID" w:eastAsia="zh-CN"/>
        </w:rPr>
      </w:pPr>
      <w:bookmarkStart w:id="68" w:name="_Toc249079752"/>
      <w:r>
        <w:rPr>
          <w:rFonts w:hint="default"/>
          <w:lang w:val="id-ID" w:eastAsia="zh-CN"/>
        </w:rPr>
        <w:t>6.3 Membuat Controller dan Routing</w:t>
      </w:r>
      <w:bookmarkEnd w:id="68"/>
    </w:p>
    <w:p>
      <w:pPr>
        <w:pStyle w:val="250"/>
        <w:bidi w:val="0"/>
        <w:rPr>
          <w:rFonts w:hint="default"/>
          <w:lang w:val="id-ID" w:eastAsia="zh-CN"/>
        </w:rPr>
      </w:pPr>
      <w:bookmarkStart w:id="69" w:name="_Toc1551406816"/>
      <w:r>
        <w:rPr>
          <w:rFonts w:hint="default"/>
          <w:lang w:val="id-ID" w:eastAsia="zh-CN"/>
        </w:rPr>
        <w:t>6.3.1 Membuat Controller</w:t>
      </w:r>
      <w:bookmarkEnd w:id="69"/>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Laravel menyediakan cara cepat untuk membuat controller dengan resource method menggunakan perintah berikut: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php artisan make:controller PostController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resource</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Perintah ini akan membuat PostController di app/Http/Controllers/PostController.php dengan metode CRUD bawaan seperti index, create, store, show, edit, update, dan destroy.</w:t>
      </w:r>
    </w:p>
    <w:p>
      <w:pPr>
        <w:pStyle w:val="250"/>
        <w:bidi w:val="0"/>
        <w:rPr>
          <w:rFonts w:hint="default"/>
          <w:lang w:val="id-ID" w:eastAsia="zh-CN"/>
        </w:rPr>
      </w:pPr>
      <w:bookmarkStart w:id="70" w:name="_Toc925656208"/>
      <w:r>
        <w:rPr>
          <w:rFonts w:hint="default"/>
          <w:lang w:val="id-ID" w:eastAsia="zh-CN"/>
        </w:rPr>
        <w:t>6.3.2 Menambahkan Routing</w:t>
      </w:r>
      <w:bookmarkEnd w:id="70"/>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Tambahkan route resource untuk PostController di routes/web.php:</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use App\Http\Controllers\PostController;</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Route::resource(</w:t>
      </w:r>
      <w:r>
        <w:rPr>
          <w:rFonts w:hint="default" w:eastAsia="monospace" w:cs="monospace" w:asciiTheme="minorAscii" w:hAnsiTheme="minorAscii"/>
          <w:b w:val="0"/>
          <w:bCs w:val="0"/>
          <w:color w:val="E6DB74"/>
          <w:kern w:val="0"/>
          <w:sz w:val="21"/>
          <w:szCs w:val="21"/>
          <w:shd w:val="clear" w:fill="272822"/>
          <w:lang w:val="en-US" w:eastAsia="zh-CN" w:bidi="ar"/>
        </w:rPr>
        <w:t>'posts'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PostController::class);</w:t>
      </w:r>
    </w:p>
    <w:p>
      <w:pPr>
        <w:keepNext w:val="0"/>
        <w:keepLines w:val="0"/>
        <w:widowControl/>
        <w:suppressLineNumbers w:val="0"/>
        <w:jc w:val="left"/>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Route resource ini secara otomatis akan menghasilkan route untuk operasi CRUD:</w:t>
      </w:r>
    </w:p>
    <w:p>
      <w:pPr>
        <w:numPr>
          <w:ilvl w:val="0"/>
          <w:numId w:val="75"/>
        </w:numPr>
        <w:ind w:left="420" w:leftChars="0" w:hanging="420" w:firstLineChars="0"/>
        <w:jc w:val="both"/>
        <w:rPr>
          <w:rFonts w:hint="default" w:asciiTheme="minorAscii" w:hAnsiTheme="minorAscii"/>
          <w:lang w:val="id-ID" w:eastAsia="zh-CN"/>
        </w:rPr>
      </w:pPr>
      <w:r>
        <w:rPr>
          <w:rFonts w:hint="default" w:asciiTheme="minorAscii" w:hAnsiTheme="minorAscii"/>
          <w:lang w:val="id-ID" w:eastAsia="zh-CN"/>
        </w:rPr>
        <w:t>GET /posts – Menampilkan daftar semua post (index).</w:t>
      </w:r>
    </w:p>
    <w:p>
      <w:pPr>
        <w:numPr>
          <w:ilvl w:val="0"/>
          <w:numId w:val="75"/>
        </w:numPr>
        <w:ind w:left="420" w:leftChars="0" w:hanging="420" w:firstLineChars="0"/>
        <w:jc w:val="both"/>
        <w:rPr>
          <w:rFonts w:hint="default" w:asciiTheme="minorAscii" w:hAnsiTheme="minorAscii"/>
          <w:lang w:val="id-ID" w:eastAsia="zh-CN"/>
        </w:rPr>
      </w:pPr>
      <w:r>
        <w:rPr>
          <w:rFonts w:hint="default" w:asciiTheme="minorAscii" w:hAnsiTheme="minorAscii"/>
          <w:lang w:val="id-ID" w:eastAsia="zh-CN"/>
        </w:rPr>
        <w:t>GET /posts/create – Menampilkan form untuk membuat post baru (create).</w:t>
      </w:r>
    </w:p>
    <w:p>
      <w:pPr>
        <w:numPr>
          <w:ilvl w:val="0"/>
          <w:numId w:val="75"/>
        </w:numPr>
        <w:ind w:left="420" w:leftChars="0" w:hanging="420" w:firstLineChars="0"/>
        <w:jc w:val="both"/>
        <w:rPr>
          <w:rFonts w:hint="default" w:asciiTheme="minorAscii" w:hAnsiTheme="minorAscii"/>
          <w:lang w:val="id-ID" w:eastAsia="zh-CN"/>
        </w:rPr>
      </w:pPr>
      <w:r>
        <w:rPr>
          <w:rFonts w:hint="default" w:asciiTheme="minorAscii" w:hAnsiTheme="minorAscii"/>
          <w:lang w:val="id-ID" w:eastAsia="zh-CN"/>
        </w:rPr>
        <w:t>POST /posts – Menyimpan post baru (store).</w:t>
      </w:r>
    </w:p>
    <w:p>
      <w:pPr>
        <w:numPr>
          <w:ilvl w:val="0"/>
          <w:numId w:val="75"/>
        </w:numPr>
        <w:ind w:left="420" w:leftChars="0" w:hanging="420" w:firstLineChars="0"/>
        <w:jc w:val="both"/>
        <w:rPr>
          <w:rFonts w:hint="default" w:asciiTheme="minorAscii" w:hAnsiTheme="minorAscii"/>
          <w:lang w:val="id-ID" w:eastAsia="zh-CN"/>
        </w:rPr>
      </w:pPr>
      <w:r>
        <w:rPr>
          <w:rFonts w:hint="default" w:asciiTheme="minorAscii" w:hAnsiTheme="minorAscii"/>
          <w:lang w:val="id-ID" w:eastAsia="zh-CN"/>
        </w:rPr>
        <w:t>GET /posts/{post} – Menampilkan post tertentu (show).</w:t>
      </w:r>
    </w:p>
    <w:p>
      <w:pPr>
        <w:numPr>
          <w:ilvl w:val="0"/>
          <w:numId w:val="75"/>
        </w:numPr>
        <w:ind w:left="420" w:leftChars="0" w:hanging="420" w:firstLineChars="0"/>
        <w:jc w:val="both"/>
        <w:rPr>
          <w:rFonts w:hint="default" w:asciiTheme="minorAscii" w:hAnsiTheme="minorAscii"/>
          <w:lang w:val="id-ID" w:eastAsia="zh-CN"/>
        </w:rPr>
      </w:pPr>
      <w:r>
        <w:rPr>
          <w:rFonts w:hint="default" w:asciiTheme="minorAscii" w:hAnsiTheme="minorAscii"/>
          <w:lang w:val="id-ID" w:eastAsia="zh-CN"/>
        </w:rPr>
        <w:t>GET /posts/{post}/edit – Menampilkan form untuk mengedit post (edit).</w:t>
      </w:r>
    </w:p>
    <w:p>
      <w:pPr>
        <w:numPr>
          <w:ilvl w:val="0"/>
          <w:numId w:val="75"/>
        </w:numPr>
        <w:ind w:left="420" w:leftChars="0" w:hanging="420" w:firstLineChars="0"/>
        <w:jc w:val="both"/>
        <w:rPr>
          <w:rFonts w:hint="default" w:asciiTheme="minorAscii" w:hAnsiTheme="minorAscii"/>
          <w:lang w:val="id-ID" w:eastAsia="zh-CN"/>
        </w:rPr>
      </w:pPr>
      <w:r>
        <w:rPr>
          <w:rFonts w:hint="default" w:asciiTheme="minorAscii" w:hAnsiTheme="minorAscii"/>
          <w:lang w:val="id-ID" w:eastAsia="zh-CN"/>
        </w:rPr>
        <w:t>PUT/PATCH /posts/{post} – Memperbarui post yang ada (update).</w:t>
      </w:r>
    </w:p>
    <w:p>
      <w:pPr>
        <w:numPr>
          <w:ilvl w:val="0"/>
          <w:numId w:val="75"/>
        </w:numPr>
        <w:ind w:left="420" w:leftChars="0" w:hanging="420" w:firstLineChars="0"/>
        <w:jc w:val="both"/>
        <w:rPr>
          <w:rFonts w:hint="default" w:asciiTheme="minorAscii" w:hAnsiTheme="minorAscii"/>
          <w:lang w:val="id-ID" w:eastAsia="zh-CN"/>
        </w:rPr>
      </w:pPr>
      <w:r>
        <w:rPr>
          <w:rFonts w:hint="default" w:asciiTheme="minorAscii" w:hAnsiTheme="minorAscii"/>
          <w:lang w:val="id-ID" w:eastAsia="zh-CN"/>
        </w:rPr>
        <w:t>DELETE /posts/{post} – Menghapus post (destroy).</w:t>
      </w:r>
    </w:p>
    <w:p>
      <w:pPr>
        <w:pStyle w:val="249"/>
        <w:bidi w:val="0"/>
        <w:rPr>
          <w:rFonts w:hint="default"/>
          <w:lang w:val="id-ID" w:eastAsia="zh-CN"/>
        </w:rPr>
      </w:pPr>
      <w:bookmarkStart w:id="71" w:name="_Toc1107690695"/>
      <w:r>
        <w:rPr>
          <w:rFonts w:hint="default"/>
          <w:lang w:val="id-ID" w:eastAsia="zh-CN"/>
        </w:rPr>
        <w:t>6.4 Implementasi CRUD</w:t>
      </w:r>
      <w:bookmarkEnd w:id="71"/>
    </w:p>
    <w:p>
      <w:pPr>
        <w:pStyle w:val="250"/>
        <w:bidi w:val="0"/>
        <w:rPr>
          <w:rFonts w:hint="default"/>
          <w:lang w:val="id-ID" w:eastAsia="zh-CN"/>
        </w:rPr>
      </w:pPr>
      <w:bookmarkStart w:id="72" w:name="_Toc25536161"/>
      <w:r>
        <w:rPr>
          <w:rFonts w:hint="default"/>
          <w:lang w:val="id-ID" w:eastAsia="zh-CN"/>
        </w:rPr>
        <w:t>6.4.1 Membuat Post Baru (Create)</w:t>
      </w:r>
      <w:bookmarkEnd w:id="72"/>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Formulir untuk Membuat Post Baru</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Buat file view resources/views/posts/create.blade.php untuk menampilkan form pembuatan post: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@extends(</w:t>
      </w:r>
      <w:r>
        <w:rPr>
          <w:rFonts w:hint="default" w:eastAsia="monospace" w:cs="monospace" w:asciiTheme="minorAscii" w:hAnsiTheme="minorAscii"/>
          <w:b w:val="0"/>
          <w:bCs w:val="0"/>
          <w:color w:val="E6DB74"/>
          <w:kern w:val="0"/>
          <w:sz w:val="21"/>
          <w:szCs w:val="21"/>
          <w:shd w:val="clear" w:fill="272822"/>
          <w:lang w:val="en-US" w:eastAsia="zh-CN" w:bidi="ar"/>
        </w:rPr>
        <w:t>'layouts.app'</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@section(</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1&gt;</w:t>
      </w:r>
      <w:r>
        <w:rPr>
          <w:rFonts w:hint="default" w:eastAsia="monospace" w:cs="monospace" w:asciiTheme="minorAscii" w:hAnsiTheme="minorAscii"/>
          <w:b w:val="0"/>
          <w:bCs w:val="0"/>
          <w:color w:val="F8F8F2"/>
          <w:kern w:val="0"/>
          <w:sz w:val="21"/>
          <w:szCs w:val="21"/>
          <w:shd w:val="clear" w:fill="272822"/>
          <w:lang w:val="en-US" w:eastAsia="zh-CN" w:bidi="ar"/>
        </w:rPr>
        <w:t>Create New Post</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1&gt;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form action</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 route('posts.store') }}"</w:t>
      </w:r>
      <w:r>
        <w:rPr>
          <w:rFonts w:hint="default" w:eastAsia="monospace" w:cs="monospace" w:asciiTheme="minorAscii" w:hAnsiTheme="minorAscii"/>
          <w:b w:val="0"/>
          <w:bCs w:val="0"/>
          <w:color w:val="F8F8F2"/>
          <w:kern w:val="0"/>
          <w:sz w:val="21"/>
          <w:szCs w:val="21"/>
          <w:shd w:val="clear" w:fill="272822"/>
          <w:lang w:val="en-US" w:eastAsia="zh-CN" w:bidi="ar"/>
        </w:rPr>
        <w:t xml:space="preserve"> method</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"POST"</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@csrf</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"form-group"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 xml:space="preserve">label </w:t>
      </w:r>
      <w:r>
        <w:rPr>
          <w:rFonts w:hint="default" w:eastAsia="monospace" w:cs="monospace" w:asciiTheme="minorAscii" w:hAnsiTheme="minorAscii"/>
          <w:b w:val="0"/>
          <w:bCs w:val="0"/>
          <w:color w:val="F92672"/>
          <w:kern w:val="0"/>
          <w:sz w:val="21"/>
          <w:szCs w:val="21"/>
          <w:shd w:val="clear" w:fill="272822"/>
          <w:lang w:val="en-US" w:eastAsia="zh-CN" w:bidi="ar"/>
        </w:rPr>
        <w:t>for=</w:t>
      </w: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Title:</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label</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input type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"text"</w:t>
      </w:r>
      <w:r>
        <w:rPr>
          <w:rFonts w:hint="default" w:eastAsia="monospace" w:cs="monospace" w:asciiTheme="minorAscii" w:hAnsiTheme="minorAscii"/>
          <w:b w:val="0"/>
          <w:bCs w:val="0"/>
          <w:color w:val="F8F8F2"/>
          <w:kern w:val="0"/>
          <w:sz w:val="21"/>
          <w:szCs w:val="21"/>
          <w:shd w:val="clear" w:fill="272822"/>
          <w:lang w:val="en-US" w:eastAsia="zh-CN" w:bidi="ar"/>
        </w:rPr>
        <w:t xml:space="preserve">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"form-control"</w:t>
      </w:r>
      <w:r>
        <w:rPr>
          <w:rFonts w:hint="default" w:eastAsia="monospace" w:cs="monospace" w:asciiTheme="minorAscii" w:hAnsiTheme="minorAscii"/>
          <w:b w:val="0"/>
          <w:bCs w:val="0"/>
          <w:color w:val="F8F8F2"/>
          <w:kern w:val="0"/>
          <w:sz w:val="21"/>
          <w:szCs w:val="21"/>
          <w:shd w:val="clear" w:fill="272822"/>
          <w:lang w:val="en-US" w:eastAsia="zh-CN" w:bidi="ar"/>
        </w:rPr>
        <w:t xml:space="preserve"> id</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8F8F2"/>
          <w:kern w:val="0"/>
          <w:sz w:val="21"/>
          <w:szCs w:val="21"/>
          <w:shd w:val="clear" w:fill="272822"/>
          <w:lang w:val="en-US" w:eastAsia="zh-CN" w:bidi="ar"/>
        </w:rPr>
        <w:t xml:space="preserve"> name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8F8F2"/>
          <w:kern w:val="0"/>
          <w:sz w:val="21"/>
          <w:szCs w:val="21"/>
          <w:shd w:val="clear" w:fill="272822"/>
          <w:lang w:val="en-US" w:eastAsia="zh-CN" w:bidi="ar"/>
        </w:rPr>
        <w:t xml:space="preserve"> required</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"form-group"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 xml:space="preserve">label </w:t>
      </w:r>
      <w:r>
        <w:rPr>
          <w:rFonts w:hint="default" w:eastAsia="monospace" w:cs="monospace" w:asciiTheme="minorAscii" w:hAnsiTheme="minorAscii"/>
          <w:b w:val="0"/>
          <w:bCs w:val="0"/>
          <w:color w:val="F92672"/>
          <w:kern w:val="0"/>
          <w:sz w:val="21"/>
          <w:szCs w:val="21"/>
          <w:shd w:val="clear" w:fill="272822"/>
          <w:lang w:val="en-US" w:eastAsia="zh-CN" w:bidi="ar"/>
        </w:rPr>
        <w:t>for=</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Content:</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label</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textarea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"form-control"</w:t>
      </w:r>
      <w:r>
        <w:rPr>
          <w:rFonts w:hint="default" w:eastAsia="monospace" w:cs="monospace" w:asciiTheme="minorAscii" w:hAnsiTheme="minorAscii"/>
          <w:b w:val="0"/>
          <w:bCs w:val="0"/>
          <w:color w:val="F8F8F2"/>
          <w:kern w:val="0"/>
          <w:sz w:val="21"/>
          <w:szCs w:val="21"/>
          <w:shd w:val="clear" w:fill="272822"/>
          <w:lang w:val="en-US" w:eastAsia="zh-CN" w:bidi="ar"/>
        </w:rPr>
        <w:t xml:space="preserve"> id</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 xml:space="preserve"> name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 xml:space="preserve"> rows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"5"</w:t>
      </w:r>
      <w:r>
        <w:rPr>
          <w:rFonts w:hint="default" w:eastAsia="monospace" w:cs="monospace" w:asciiTheme="minorAscii" w:hAnsiTheme="minorAscii"/>
          <w:b w:val="0"/>
          <w:bCs w:val="0"/>
          <w:color w:val="F8F8F2"/>
          <w:kern w:val="0"/>
          <w:sz w:val="21"/>
          <w:szCs w:val="21"/>
          <w:shd w:val="clear" w:fill="272822"/>
          <w:lang w:val="en-US" w:eastAsia="zh-CN" w:bidi="ar"/>
        </w:rPr>
        <w:t xml:space="preserve"> required</w:t>
      </w:r>
      <w:r>
        <w:rPr>
          <w:rFonts w:hint="default" w:eastAsia="monospace" w:cs="monospace" w:asciiTheme="minorAscii" w:hAnsiTheme="minorAscii"/>
          <w:b w:val="0"/>
          <w:bCs w:val="0"/>
          <w:color w:val="F92672"/>
          <w:kern w:val="0"/>
          <w:sz w:val="21"/>
          <w:szCs w:val="21"/>
          <w:shd w:val="clear" w:fill="272822"/>
          <w:lang w:val="en-US" w:eastAsia="zh-CN" w:bidi="ar"/>
        </w:rPr>
        <w:t>&gt;&lt;/</w:t>
      </w:r>
      <w:r>
        <w:rPr>
          <w:rFonts w:hint="default" w:eastAsia="monospace" w:cs="monospace" w:asciiTheme="minorAscii" w:hAnsiTheme="minorAscii"/>
          <w:b w:val="0"/>
          <w:bCs w:val="0"/>
          <w:color w:val="F8F8F2"/>
          <w:kern w:val="0"/>
          <w:sz w:val="21"/>
          <w:szCs w:val="21"/>
          <w:shd w:val="clear" w:fill="272822"/>
          <w:lang w:val="en-US" w:eastAsia="zh-CN" w:bidi="ar"/>
        </w:rPr>
        <w:t>textarea</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button type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"submit"</w:t>
      </w:r>
      <w:r>
        <w:rPr>
          <w:rFonts w:hint="default" w:eastAsia="monospace" w:cs="monospace" w:asciiTheme="minorAscii" w:hAnsiTheme="minorAscii"/>
          <w:b w:val="0"/>
          <w:bCs w:val="0"/>
          <w:color w:val="F8F8F2"/>
          <w:kern w:val="0"/>
          <w:sz w:val="21"/>
          <w:szCs w:val="21"/>
          <w:shd w:val="clear" w:fill="272822"/>
          <w:lang w:val="en-US" w:eastAsia="zh-CN" w:bidi="ar"/>
        </w:rPr>
        <w:t xml:space="preserve">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"btn btn-primary"</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Create Post</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button</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form</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6"/>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@endsection</w:t>
      </w:r>
    </w:p>
    <w:p>
      <w:pPr>
        <w:keepNext w:val="0"/>
        <w:keepLines w:val="0"/>
        <w:widowControl/>
        <w:suppressLineNumbers w:val="0"/>
        <w:jc w:val="left"/>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Menyimpan Post Baru</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Tambahkan logika untuk menyimpan post baru di PostController:</w:t>
      </w: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store(Request $request)</w:t>
      </w: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$request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validate([</w:t>
      </w: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'required|max:255'</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'required'</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Post::create([</w:t>
      </w: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$request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i/>
          <w:iCs/>
          <w:color w:val="66D9EF"/>
          <w:kern w:val="0"/>
          <w:sz w:val="21"/>
          <w:szCs w:val="21"/>
          <w:shd w:val="clear" w:fill="272822"/>
          <w:lang w:val="en-US" w:eastAsia="zh-CN" w:bidi="ar"/>
        </w:rPr>
        <w:t>title</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$request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i/>
          <w:iCs/>
          <w:color w:val="66D9EF"/>
          <w:kern w:val="0"/>
          <w:sz w:val="21"/>
          <w:szCs w:val="21"/>
          <w:shd w:val="clear" w:fill="272822"/>
          <w:lang w:val="en-US" w:eastAsia="zh-CN" w:bidi="ar"/>
        </w:rPr>
        <w:t>content</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92672"/>
          <w:kern w:val="0"/>
          <w:sz w:val="21"/>
          <w:szCs w:val="21"/>
          <w:shd w:val="clear" w:fill="272822"/>
          <w:lang w:val="en-US" w:eastAsia="zh-CN" w:bidi="ar"/>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92672"/>
          <w:kern w:val="0"/>
          <w:sz w:val="21"/>
          <w:szCs w:val="21"/>
          <w:shd w:val="clear" w:fill="272822"/>
          <w:lang w:val="en-US" w:eastAsia="zh-CN" w:bidi="ar"/>
        </w:rPr>
      </w:pP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redirect()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route(</w:t>
      </w:r>
      <w:r>
        <w:rPr>
          <w:rFonts w:hint="default" w:eastAsia="monospace" w:cs="monospace" w:asciiTheme="minorAscii" w:hAnsiTheme="minorAscii"/>
          <w:b w:val="0"/>
          <w:bCs w:val="0"/>
          <w:color w:val="E6DB74"/>
          <w:kern w:val="0"/>
          <w:sz w:val="21"/>
          <w:szCs w:val="21"/>
          <w:shd w:val="clear" w:fill="272822"/>
          <w:lang w:val="en-US" w:eastAsia="zh-CN" w:bidi="ar"/>
        </w:rPr>
        <w:t>'posts.index'</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with(</w:t>
      </w:r>
      <w:r>
        <w:rPr>
          <w:rFonts w:hint="default" w:eastAsia="monospace" w:cs="monospace" w:asciiTheme="minorAscii" w:hAnsiTheme="minorAscii"/>
          <w:b w:val="0"/>
          <w:bCs w:val="0"/>
          <w:color w:val="E6DB74"/>
          <w:kern w:val="0"/>
          <w:sz w:val="21"/>
          <w:szCs w:val="21"/>
          <w:shd w:val="clear" w:fill="272822"/>
          <w:lang w:val="en-US" w:eastAsia="zh-CN" w:bidi="ar"/>
        </w:rPr>
        <w:t>'success'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'Post created successfully.'</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7"/>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jc w:val="left"/>
      </w:pPr>
    </w:p>
    <w:p>
      <w:pPr>
        <w:pStyle w:val="250"/>
        <w:bidi w:val="0"/>
        <w:rPr>
          <w:rFonts w:hint="default"/>
          <w:lang w:val="id-ID" w:eastAsia="zh-CN"/>
        </w:rPr>
      </w:pPr>
      <w:bookmarkStart w:id="73" w:name="_Toc943323512"/>
      <w:r>
        <w:rPr>
          <w:rFonts w:hint="default"/>
          <w:lang w:val="id-ID" w:eastAsia="zh-CN"/>
        </w:rPr>
        <w:t>6.4.2 Membaca dan Menampilkan Post (Read)</w:t>
      </w:r>
      <w:bookmarkEnd w:id="73"/>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Menampilkan Semua Post</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Buat file view resources/views/posts/index.blade.php untuk menampilkan daftar semua post:</w:t>
      </w:r>
    </w:p>
    <w:p>
      <w:pPr>
        <w:keepNext w:val="0"/>
        <w:keepLines w:val="0"/>
        <w:widowControl/>
        <w:numPr>
          <w:ilvl w:val="0"/>
          <w:numId w:val="7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@extends(</w:t>
      </w:r>
      <w:r>
        <w:rPr>
          <w:rFonts w:hint="default" w:eastAsia="monospace" w:cs="monospace" w:asciiTheme="minorAscii" w:hAnsiTheme="minorAscii"/>
          <w:b w:val="0"/>
          <w:bCs w:val="0"/>
          <w:color w:val="E6DB74"/>
          <w:kern w:val="0"/>
          <w:sz w:val="21"/>
          <w:szCs w:val="21"/>
          <w:shd w:val="clear" w:fill="272822"/>
          <w:lang w:val="en-US" w:eastAsia="zh-CN" w:bidi="ar"/>
        </w:rPr>
        <w:t>'layouts.app'</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p>
    <w:p>
      <w:pPr>
        <w:keepNext w:val="0"/>
        <w:keepLines w:val="0"/>
        <w:widowControl/>
        <w:numPr>
          <w:ilvl w:val="0"/>
          <w:numId w:val="7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@section(</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1&gt;</w:t>
      </w:r>
      <w:r>
        <w:rPr>
          <w:rFonts w:hint="default" w:eastAsia="monospace" w:cs="monospace" w:asciiTheme="minorAscii" w:hAnsiTheme="minorAscii"/>
          <w:b w:val="0"/>
          <w:bCs w:val="0"/>
          <w:color w:val="F8F8F2"/>
          <w:kern w:val="0"/>
          <w:sz w:val="21"/>
          <w:szCs w:val="21"/>
          <w:shd w:val="clear" w:fill="272822"/>
          <w:lang w:val="en-US" w:eastAsia="zh-CN" w:bidi="ar"/>
        </w:rPr>
        <w:t>All Posts</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1&gt;</w:t>
      </w:r>
    </w:p>
    <w:p>
      <w:pPr>
        <w:keepNext w:val="0"/>
        <w:keepLines w:val="0"/>
        <w:widowControl/>
        <w:numPr>
          <w:ilvl w:val="0"/>
          <w:numId w:val="7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@if (session(</w:t>
      </w:r>
      <w:r>
        <w:rPr>
          <w:rFonts w:hint="default" w:eastAsia="monospace" w:cs="monospace" w:asciiTheme="minorAscii" w:hAnsiTheme="minorAscii"/>
          <w:b w:val="0"/>
          <w:bCs w:val="0"/>
          <w:color w:val="E6DB74"/>
          <w:kern w:val="0"/>
          <w:sz w:val="21"/>
          <w:szCs w:val="21"/>
          <w:shd w:val="clear" w:fill="272822"/>
          <w:lang w:val="en-US" w:eastAsia="zh-CN" w:bidi="ar"/>
        </w:rPr>
        <w:t>'success'</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7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"alert alert-success"</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session(</w:t>
      </w:r>
      <w:r>
        <w:rPr>
          <w:rFonts w:hint="default" w:eastAsia="monospace" w:cs="monospace" w:asciiTheme="minorAscii" w:hAnsiTheme="minorAscii"/>
          <w:b w:val="0"/>
          <w:bCs w:val="0"/>
          <w:color w:val="E6DB74"/>
          <w:kern w:val="0"/>
          <w:sz w:val="21"/>
          <w:szCs w:val="21"/>
          <w:shd w:val="clear" w:fill="272822"/>
          <w:lang w:val="en-US" w:eastAsia="zh-CN" w:bidi="ar"/>
        </w:rPr>
        <w:t>'success'</w:t>
      </w:r>
      <w:r>
        <w:rPr>
          <w:rFonts w:hint="default" w:eastAsia="monospace" w:cs="monospace" w:asciiTheme="minorAscii" w:hAnsiTheme="minorAscii"/>
          <w:b w:val="0"/>
          <w:bCs w:val="0"/>
          <w:color w:val="F8F8F2"/>
          <w:kern w:val="0"/>
          <w:sz w:val="21"/>
          <w:szCs w:val="21"/>
          <w:shd w:val="clear" w:fill="272822"/>
          <w:lang w:val="en-US" w:eastAsia="zh-CN" w:bidi="ar"/>
        </w:rPr>
        <w:t>) }}</w:t>
      </w:r>
    </w:p>
    <w:p>
      <w:pPr>
        <w:keepNext w:val="0"/>
        <w:keepLines w:val="0"/>
        <w:widowControl/>
        <w:numPr>
          <w:ilvl w:val="0"/>
          <w:numId w:val="7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@endif</w:t>
      </w:r>
    </w:p>
    <w:p>
      <w:pPr>
        <w:keepNext w:val="0"/>
        <w:keepLines w:val="0"/>
        <w:widowControl/>
        <w:numPr>
          <w:ilvl w:val="0"/>
          <w:numId w:val="78"/>
        </w:numPr>
        <w:suppressLineNumbers w:val="0"/>
        <w:shd w:val="clear" w:fill="272822"/>
        <w:spacing w:line="285" w:lineRule="atLeast"/>
        <w:ind w:left="425" w:leftChars="0" w:hanging="425" w:firstLineChars="0"/>
        <w:jc w:val="left"/>
        <w:rPr>
          <w:rFonts w:hint="default" w:asciiTheme="minorAscii" w:hAnsiTheme="minorAscii"/>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a href</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 route('posts.create') }}"</w:t>
      </w:r>
      <w:r>
        <w:rPr>
          <w:rFonts w:hint="default" w:eastAsia="monospace" w:cs="monospace" w:asciiTheme="minorAscii" w:hAnsiTheme="minorAscii"/>
          <w:b w:val="0"/>
          <w:bCs w:val="0"/>
          <w:color w:val="F8F8F2"/>
          <w:kern w:val="0"/>
          <w:sz w:val="21"/>
          <w:szCs w:val="21"/>
          <w:shd w:val="clear" w:fill="272822"/>
          <w:lang w:val="en-US" w:eastAsia="zh-CN" w:bidi="ar"/>
        </w:rPr>
        <w:t xml:space="preserve">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"btn btn-primary mb-3"</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Create New Post</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a</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8"/>
        </w:numPr>
        <w:suppressLineNumbers w:val="0"/>
        <w:shd w:val="clear" w:fill="272822"/>
        <w:spacing w:line="285" w:lineRule="atLeast"/>
        <w:ind w:left="425" w:leftChars="0" w:hanging="425" w:firstLineChars="0"/>
        <w:jc w:val="left"/>
        <w:rPr>
          <w:rFonts w:hint="default" w:asciiTheme="minorAscii" w:hAnsiTheme="minorAscii"/>
        </w:rPr>
      </w:pPr>
    </w:p>
    <w:p>
      <w:pPr>
        <w:keepNext w:val="0"/>
        <w:keepLines w:val="0"/>
        <w:widowControl/>
        <w:numPr>
          <w:ilvl w:val="0"/>
          <w:numId w:val="7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@if($posts</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count())</w:t>
      </w:r>
    </w:p>
    <w:p>
      <w:pPr>
        <w:keepNext w:val="0"/>
        <w:keepLines w:val="0"/>
        <w:widowControl/>
        <w:numPr>
          <w:ilvl w:val="0"/>
          <w:numId w:val="7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ul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"list-group"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@foreach($posts as $post)</w:t>
      </w:r>
    </w:p>
    <w:p>
      <w:pPr>
        <w:keepNext w:val="0"/>
        <w:keepLines w:val="0"/>
        <w:widowControl/>
        <w:numPr>
          <w:ilvl w:val="0"/>
          <w:numId w:val="7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id-ID"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li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"list-group-item"</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9"/>
        </w:numPr>
        <w:suppressLineNumbers w:val="0"/>
        <w:shd w:val="clear" w:fill="272822"/>
        <w:spacing w:line="285" w:lineRule="atLeast"/>
        <w:ind w:left="1185" w:leftChars="0" w:hanging="118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id-ID"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a href</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 xml:space="preserve">"{{ route('posts.show', </w:t>
      </w: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E6DB74"/>
          <w:kern w:val="0"/>
          <w:sz w:val="21"/>
          <w:szCs w:val="21"/>
          <w:shd w:val="clear" w:fill="272822"/>
          <w:lang w:val="en-US" w:eastAsia="zh-CN" w:bidi="ar"/>
        </w:rPr>
        <w:t>-&gt;id)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title }}</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a</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id-ID"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li</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@endforeach</w:t>
      </w:r>
    </w:p>
    <w:p>
      <w:pPr>
        <w:keepNext w:val="0"/>
        <w:keepLines w:val="0"/>
        <w:widowControl/>
        <w:numPr>
          <w:ilvl w:val="0"/>
          <w:numId w:val="7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ul</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@else</w:t>
      </w:r>
    </w:p>
    <w:p>
      <w:pPr>
        <w:keepNext w:val="0"/>
        <w:keepLines w:val="0"/>
        <w:widowControl/>
        <w:numPr>
          <w:ilvl w:val="0"/>
          <w:numId w:val="7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id-ID"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No posts found.</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7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@endif</w:t>
      </w:r>
    </w:p>
    <w:p>
      <w:pPr>
        <w:keepNext w:val="0"/>
        <w:keepLines w:val="0"/>
        <w:widowControl/>
        <w:numPr>
          <w:ilvl w:val="0"/>
          <w:numId w:val="7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@endsection</w:t>
      </w:r>
    </w:p>
    <w:p>
      <w:pPr>
        <w:keepNext w:val="0"/>
        <w:keepLines w:val="0"/>
        <w:widowControl/>
        <w:suppressLineNumbers w:val="0"/>
        <w:jc w:val="left"/>
      </w:pPr>
    </w:p>
    <w:p>
      <w:pPr>
        <w:numPr>
          <w:ilvl w:val="0"/>
          <w:numId w:val="80"/>
        </w:numPr>
        <w:jc w:val="both"/>
        <w:rPr>
          <w:rFonts w:hint="default" w:asciiTheme="minorAscii" w:hAnsiTheme="minorAscii"/>
          <w:lang w:val="id-ID" w:eastAsia="zh-CN"/>
        </w:rPr>
      </w:pPr>
      <w:r>
        <w:rPr>
          <w:rFonts w:hint="default" w:asciiTheme="minorAscii" w:hAnsiTheme="minorAscii"/>
          <w:lang w:val="id-ID" w:eastAsia="zh-CN"/>
        </w:rPr>
        <w:t>Tambahkan logika untuk mengambil dan mengirimkan semua post ke view di PostController:</w:t>
      </w:r>
    </w:p>
    <w:p>
      <w:pPr>
        <w:numPr>
          <w:ilvl w:val="0"/>
          <w:numId w:val="0"/>
        </w:numPr>
        <w:jc w:val="both"/>
        <w:rPr>
          <w:rFonts w:hint="default" w:asciiTheme="minorAscii" w:hAnsiTheme="minorAscii"/>
          <w:lang w:val="id-ID" w:eastAsia="zh-CN"/>
        </w:rPr>
      </w:pPr>
    </w:p>
    <w:p>
      <w:pPr>
        <w:keepNext w:val="0"/>
        <w:keepLines w:val="0"/>
        <w:widowControl/>
        <w:numPr>
          <w:ilvl w:val="0"/>
          <w:numId w:val="8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index()</w:t>
      </w:r>
    </w:p>
    <w:p>
      <w:pPr>
        <w:keepNext w:val="0"/>
        <w:keepLines w:val="0"/>
        <w:widowControl/>
        <w:numPr>
          <w:ilvl w:val="0"/>
          <w:numId w:val="8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$posts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Post::all();</w:t>
      </w:r>
    </w:p>
    <w:p>
      <w:pPr>
        <w:keepNext w:val="0"/>
        <w:keepLines w:val="0"/>
        <w:widowControl/>
        <w:numPr>
          <w:ilvl w:val="0"/>
          <w:numId w:val="8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view(</w:t>
      </w:r>
      <w:r>
        <w:rPr>
          <w:rFonts w:hint="default" w:eastAsia="monospace" w:cs="monospace" w:asciiTheme="minorAscii" w:hAnsiTheme="minorAscii"/>
          <w:b w:val="0"/>
          <w:bCs w:val="0"/>
          <w:color w:val="E6DB74"/>
          <w:kern w:val="0"/>
          <w:sz w:val="21"/>
          <w:szCs w:val="21"/>
          <w:shd w:val="clear" w:fill="272822"/>
          <w:lang w:val="en-US" w:eastAsia="zh-CN" w:bidi="ar"/>
        </w:rPr>
        <w:t>'posts.index'</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compact(</w:t>
      </w:r>
      <w:r>
        <w:rPr>
          <w:rFonts w:hint="default" w:eastAsia="monospace" w:cs="monospace" w:asciiTheme="minorAscii" w:hAnsiTheme="minorAscii"/>
          <w:b w:val="0"/>
          <w:bCs w:val="0"/>
          <w:color w:val="E6DB74"/>
          <w:kern w:val="0"/>
          <w:sz w:val="21"/>
          <w:szCs w:val="21"/>
          <w:shd w:val="clear" w:fill="272822"/>
          <w:lang w:val="en-US" w:eastAsia="zh-CN" w:bidi="ar"/>
        </w:rPr>
        <w:t>'posts'</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65"/>
        </w:numPr>
        <w:ind w:left="0" w:leftChars="0" w:firstLine="0" w:firstLineChars="0"/>
        <w:jc w:val="both"/>
        <w:rPr>
          <w:rFonts w:hint="default" w:asciiTheme="minorAscii" w:hAnsiTheme="minorAscii"/>
          <w:lang w:val="id-ID" w:eastAsia="zh-CN"/>
        </w:rPr>
      </w:pPr>
      <w:r>
        <w:rPr>
          <w:rFonts w:hint="default" w:asciiTheme="minorAscii" w:hAnsiTheme="minorAscii"/>
          <w:lang w:val="id-ID" w:eastAsia="zh-CN"/>
        </w:rPr>
        <w:t>Menampilkan Detail Post</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Buat file view resources/views/posts/show.blade.php untuk menampilkan detail post tertentu:</w:t>
      </w: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@extends(</w:t>
      </w:r>
      <w:r>
        <w:rPr>
          <w:rFonts w:hint="default" w:eastAsia="monospace" w:cs="monospace" w:asciiTheme="minorAscii" w:hAnsiTheme="minorAscii"/>
          <w:b w:val="0"/>
          <w:bCs w:val="0"/>
          <w:color w:val="E6DB74"/>
          <w:kern w:val="0"/>
          <w:sz w:val="21"/>
          <w:szCs w:val="21"/>
          <w:shd w:val="clear" w:fill="272822"/>
          <w:lang w:val="en-US" w:eastAsia="zh-CN" w:bidi="ar"/>
        </w:rPr>
        <w:t>'layouts.app'</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@section(</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1&gt;</w:t>
      </w:r>
      <w:r>
        <w:rPr>
          <w:rFonts w:hint="default" w:eastAsia="monospace" w:cs="monospace" w:asciiTheme="minorAscii" w:hAnsiTheme="minorAscii"/>
          <w:b w:val="0"/>
          <w:bCs w:val="0"/>
          <w:color w:val="F8F8F2"/>
          <w:kern w:val="0"/>
          <w:sz w:val="21"/>
          <w:szCs w:val="21"/>
          <w:shd w:val="clear" w:fill="272822"/>
          <w:lang w:val="en-US" w:eastAsia="zh-CN" w:bidi="ar"/>
        </w:rPr>
        <w:t>{{ $post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title }}</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1&gt;</w:t>
      </w: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92672"/>
          <w:kern w:val="0"/>
          <w:sz w:val="21"/>
          <w:szCs w:val="21"/>
          <w:shd w:val="clear" w:fill="272822"/>
          <w:lang w:val="en-US" w:eastAsia="zh-CN" w:bidi="ar"/>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content }}</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92672"/>
          <w:kern w:val="0"/>
          <w:sz w:val="21"/>
          <w:szCs w:val="21"/>
          <w:shd w:val="clear" w:fill="272822"/>
          <w:lang w:val="en-US" w:eastAsia="zh-CN" w:bidi="ar"/>
        </w:rPr>
      </w:pP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92672"/>
          <w:kern w:val="0"/>
          <w:sz w:val="21"/>
          <w:szCs w:val="21"/>
          <w:shd w:val="clear" w:fill="272822"/>
          <w:lang w:val="en-US" w:eastAsia="zh-CN" w:bidi="ar"/>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a href</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 xml:space="preserve">"{{ route('posts.edit', </w:t>
      </w: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E6DB74"/>
          <w:kern w:val="0"/>
          <w:sz w:val="21"/>
          <w:szCs w:val="21"/>
          <w:shd w:val="clear" w:fill="272822"/>
          <w:lang w:val="en-US" w:eastAsia="zh-CN" w:bidi="ar"/>
        </w:rPr>
        <w:t>-&gt;id) }}"</w:t>
      </w:r>
      <w:r>
        <w:rPr>
          <w:rFonts w:hint="default" w:eastAsia="monospace" w:cs="monospace" w:asciiTheme="minorAscii" w:hAnsiTheme="minorAscii"/>
          <w:b w:val="0"/>
          <w:bCs w:val="0"/>
          <w:color w:val="F8F8F2"/>
          <w:kern w:val="0"/>
          <w:sz w:val="21"/>
          <w:szCs w:val="21"/>
          <w:shd w:val="clear" w:fill="272822"/>
          <w:lang w:val="en-US" w:eastAsia="zh-CN" w:bidi="ar"/>
        </w:rPr>
        <w:t xml:space="preserve">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"btn btn-secondary"</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Edit</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a</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92672"/>
          <w:kern w:val="0"/>
          <w:sz w:val="21"/>
          <w:szCs w:val="21"/>
          <w:shd w:val="clear" w:fill="272822"/>
          <w:lang w:val="en-US" w:eastAsia="zh-CN" w:bidi="ar"/>
        </w:rPr>
      </w:pPr>
    </w:p>
    <w:p>
      <w:pPr>
        <w:keepNext w:val="0"/>
        <w:keepLines w:val="0"/>
        <w:widowControl/>
        <w:numPr>
          <w:ilvl w:val="0"/>
          <w:numId w:val="82"/>
        </w:numPr>
        <w:suppressLineNumbers w:val="0"/>
        <w:shd w:val="clear" w:fill="272822"/>
        <w:spacing w:line="285" w:lineRule="atLeast"/>
        <w:ind w:left="399" w:leftChars="0" w:hanging="399" w:hangingChars="19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form action</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 xml:space="preserve">"{{ route('posts.destroy', </w:t>
      </w: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E6DB74"/>
          <w:kern w:val="0"/>
          <w:sz w:val="21"/>
          <w:szCs w:val="21"/>
          <w:shd w:val="clear" w:fill="272822"/>
          <w:lang w:val="en-US" w:eastAsia="zh-CN" w:bidi="ar"/>
        </w:rPr>
        <w:t>-&gt;id) }}"</w:t>
      </w:r>
      <w:r>
        <w:rPr>
          <w:rFonts w:hint="default" w:eastAsia="monospace" w:cs="monospace" w:asciiTheme="minorAscii" w:hAnsiTheme="minorAscii"/>
          <w:b w:val="0"/>
          <w:bCs w:val="0"/>
          <w:color w:val="F8F8F2"/>
          <w:kern w:val="0"/>
          <w:sz w:val="21"/>
          <w:szCs w:val="21"/>
          <w:shd w:val="clear" w:fill="272822"/>
          <w:lang w:val="en-US" w:eastAsia="zh-CN" w:bidi="ar"/>
        </w:rPr>
        <w:t xml:space="preserve"> method</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"POST"</w:t>
      </w:r>
      <w:r>
        <w:rPr>
          <w:rFonts w:hint="default" w:eastAsia="monospace" w:cs="monospace" w:asciiTheme="minorAscii" w:hAnsiTheme="minorAscii"/>
          <w:b w:val="0"/>
          <w:bCs w:val="0"/>
          <w:color w:val="F8F8F2"/>
          <w:kern w:val="0"/>
          <w:sz w:val="21"/>
          <w:szCs w:val="21"/>
          <w:shd w:val="clear" w:fill="272822"/>
          <w:lang w:val="en-US" w:eastAsia="zh-CN" w:bidi="ar"/>
        </w:rPr>
        <w:t xml:space="preserve"> style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"display:inline;"</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@csrf</w:t>
      </w: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@method(</w:t>
      </w:r>
      <w:r>
        <w:rPr>
          <w:rFonts w:hint="default" w:eastAsia="monospace" w:cs="monospace" w:asciiTheme="minorAscii" w:hAnsiTheme="minorAscii"/>
          <w:b w:val="0"/>
          <w:bCs w:val="0"/>
          <w:color w:val="E6DB74"/>
          <w:kern w:val="0"/>
          <w:sz w:val="21"/>
          <w:szCs w:val="21"/>
          <w:shd w:val="clear" w:fill="272822"/>
          <w:lang w:val="en-US" w:eastAsia="zh-CN" w:bidi="ar"/>
        </w:rPr>
        <w:t>'DELETE'</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button type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"submit"</w:t>
      </w:r>
      <w:r>
        <w:rPr>
          <w:rFonts w:hint="default" w:eastAsia="monospace" w:cs="monospace" w:asciiTheme="minorAscii" w:hAnsiTheme="minorAscii"/>
          <w:b w:val="0"/>
          <w:bCs w:val="0"/>
          <w:color w:val="F8F8F2"/>
          <w:kern w:val="0"/>
          <w:sz w:val="21"/>
          <w:szCs w:val="21"/>
          <w:shd w:val="clear" w:fill="272822"/>
          <w:lang w:val="en-US" w:eastAsia="zh-CN" w:bidi="ar"/>
        </w:rPr>
        <w:t xml:space="preserve">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"btn btn-danger"</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Delete</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button</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form</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2"/>
        </w:numPr>
        <w:suppressLineNumbers w:val="0"/>
        <w:shd w:val="clear" w:fill="272822"/>
        <w:spacing w:line="285" w:lineRule="atLeast"/>
        <w:ind w:left="399" w:leftChars="0" w:hanging="399" w:hangingChars="19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a href</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 route('posts.index') }}"</w:t>
      </w:r>
      <w:r>
        <w:rPr>
          <w:rFonts w:hint="default" w:eastAsia="monospace" w:cs="monospace" w:asciiTheme="minorAscii" w:hAnsiTheme="minorAscii"/>
          <w:b w:val="0"/>
          <w:bCs w:val="0"/>
          <w:color w:val="F8F8F2"/>
          <w:kern w:val="0"/>
          <w:sz w:val="21"/>
          <w:szCs w:val="21"/>
          <w:shd w:val="clear" w:fill="272822"/>
          <w:lang w:val="en-US" w:eastAsia="zh-CN" w:bidi="ar"/>
        </w:rPr>
        <w:t xml:space="preserve">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"btn btn-primary"</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Back to All Posts</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a</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2"/>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@endsection</w:t>
      </w:r>
    </w:p>
    <w:p>
      <w:pPr>
        <w:keepNext w:val="0"/>
        <w:keepLines w:val="0"/>
        <w:widowControl/>
        <w:suppressLineNumbers w:val="0"/>
        <w:jc w:val="left"/>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Tambahkan logika untuk mengambil dan menampilkan post tertentu di PostController:</w:t>
      </w:r>
    </w:p>
    <w:p>
      <w:pPr>
        <w:keepNext w:val="0"/>
        <w:keepLines w:val="0"/>
        <w:widowControl/>
        <w:numPr>
          <w:ilvl w:val="0"/>
          <w:numId w:val="83"/>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show($id)</w:t>
      </w:r>
    </w:p>
    <w:p>
      <w:pPr>
        <w:keepNext w:val="0"/>
        <w:keepLines w:val="0"/>
        <w:widowControl/>
        <w:numPr>
          <w:ilvl w:val="0"/>
          <w:numId w:val="83"/>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3"/>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id-ID"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 xml:space="preserve">$post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Post::findOrFail($id);</w:t>
      </w:r>
    </w:p>
    <w:p>
      <w:pPr>
        <w:keepNext w:val="0"/>
        <w:keepLines w:val="0"/>
        <w:widowControl/>
        <w:numPr>
          <w:ilvl w:val="0"/>
          <w:numId w:val="83"/>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id-ID"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view(</w:t>
      </w:r>
      <w:r>
        <w:rPr>
          <w:rFonts w:hint="default" w:eastAsia="monospace" w:cs="monospace" w:asciiTheme="minorAscii" w:hAnsiTheme="minorAscii"/>
          <w:b w:val="0"/>
          <w:bCs w:val="0"/>
          <w:color w:val="E6DB74"/>
          <w:kern w:val="0"/>
          <w:sz w:val="21"/>
          <w:szCs w:val="21"/>
          <w:shd w:val="clear" w:fill="272822"/>
          <w:lang w:val="en-US" w:eastAsia="zh-CN" w:bidi="ar"/>
        </w:rPr>
        <w:t>'posts.show'</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compact(</w:t>
      </w:r>
      <w:r>
        <w:rPr>
          <w:rFonts w:hint="default" w:eastAsia="monospace" w:cs="monospace" w:asciiTheme="minorAscii" w:hAnsiTheme="minorAscii"/>
          <w:b w:val="0"/>
          <w:bCs w:val="0"/>
          <w:color w:val="E6DB74"/>
          <w:kern w:val="0"/>
          <w:sz w:val="21"/>
          <w:szCs w:val="21"/>
          <w:shd w:val="clear" w:fill="272822"/>
          <w:lang w:val="en-US" w:eastAsia="zh-CN" w:bidi="ar"/>
        </w:rPr>
        <w:t>'post'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3"/>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250"/>
        <w:bidi w:val="0"/>
        <w:rPr>
          <w:rFonts w:hint="default"/>
          <w:lang w:val="id-ID" w:eastAsia="zh-CN"/>
        </w:rPr>
      </w:pPr>
      <w:bookmarkStart w:id="74" w:name="_Toc2102518691"/>
      <w:r>
        <w:rPr>
          <w:rFonts w:hint="default"/>
          <w:lang w:val="id-ID" w:eastAsia="zh-CN"/>
        </w:rPr>
        <w:t>6.4.3 Mengedit dan Memperbarui Post (Update)</w:t>
      </w:r>
      <w:bookmarkEnd w:id="74"/>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Formulir untuk Mengedit Post</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Buat file view resources/views/posts/edit.blade.php untuk menampilkan form pengeditan post:</w:t>
      </w:r>
    </w:p>
    <w:p>
      <w:pPr>
        <w:numPr>
          <w:ilvl w:val="0"/>
          <w:numId w:val="0"/>
        </w:numPr>
        <w:jc w:val="both"/>
        <w:rPr>
          <w:rFonts w:hint="default" w:asciiTheme="minorAscii" w:hAnsiTheme="minorAscii"/>
          <w:lang w:val="id-ID" w:eastAsia="zh-CN"/>
        </w:rPr>
      </w:pP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@extends(</w:t>
      </w:r>
      <w:r>
        <w:rPr>
          <w:rFonts w:hint="default" w:eastAsia="monospace" w:cs="monospace" w:asciiTheme="minorAscii" w:hAnsiTheme="minorAscii"/>
          <w:b w:val="0"/>
          <w:bCs w:val="0"/>
          <w:color w:val="E6DB74"/>
          <w:kern w:val="0"/>
          <w:sz w:val="21"/>
          <w:szCs w:val="21"/>
          <w:shd w:val="clear" w:fill="272822"/>
          <w:lang w:val="en-US" w:eastAsia="zh-CN" w:bidi="ar"/>
        </w:rPr>
        <w:t>'layouts.app'</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@section(</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1&gt;</w:t>
      </w:r>
      <w:r>
        <w:rPr>
          <w:rFonts w:hint="default" w:eastAsia="monospace" w:cs="monospace" w:asciiTheme="minorAscii" w:hAnsiTheme="minorAscii"/>
          <w:b w:val="0"/>
          <w:bCs w:val="0"/>
          <w:color w:val="F8F8F2"/>
          <w:kern w:val="0"/>
          <w:sz w:val="21"/>
          <w:szCs w:val="21"/>
          <w:shd w:val="clear" w:fill="272822"/>
          <w:lang w:val="en-US" w:eastAsia="zh-CN" w:bidi="ar"/>
        </w:rPr>
        <w:t>Edit Post</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h</w:t>
      </w:r>
      <w:r>
        <w:rPr>
          <w:rFonts w:hint="default" w:eastAsia="monospace" w:cs="monospace" w:asciiTheme="minorAscii" w:hAnsiTheme="minorAscii"/>
          <w:b w:val="0"/>
          <w:bCs w:val="0"/>
          <w:color w:val="F92672"/>
          <w:kern w:val="0"/>
          <w:sz w:val="21"/>
          <w:szCs w:val="21"/>
          <w:shd w:val="clear" w:fill="272822"/>
          <w:lang w:val="en-US" w:eastAsia="zh-CN" w:bidi="ar"/>
        </w:rPr>
        <w:t>1&gt;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form action</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 xml:space="preserve">"{{ route('posts.update', </w:t>
      </w: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E6DB74"/>
          <w:kern w:val="0"/>
          <w:sz w:val="21"/>
          <w:szCs w:val="21"/>
          <w:shd w:val="clear" w:fill="272822"/>
          <w:lang w:val="en-US" w:eastAsia="zh-CN" w:bidi="ar"/>
        </w:rPr>
        <w:t>-&gt;id) }}"</w:t>
      </w:r>
      <w:r>
        <w:rPr>
          <w:rFonts w:hint="default" w:eastAsia="monospace" w:cs="monospace" w:asciiTheme="minorAscii" w:hAnsiTheme="minorAscii"/>
          <w:b w:val="0"/>
          <w:bCs w:val="0"/>
          <w:color w:val="F8F8F2"/>
          <w:kern w:val="0"/>
          <w:sz w:val="21"/>
          <w:szCs w:val="21"/>
          <w:shd w:val="clear" w:fill="272822"/>
          <w:lang w:val="en-US" w:eastAsia="zh-CN" w:bidi="ar"/>
        </w:rPr>
        <w:t xml:space="preserve"> method</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"POST"</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@csrf</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@method(</w:t>
      </w:r>
      <w:r>
        <w:rPr>
          <w:rFonts w:hint="default" w:eastAsia="monospace" w:cs="monospace" w:asciiTheme="minorAscii" w:hAnsiTheme="minorAscii"/>
          <w:b w:val="0"/>
          <w:bCs w:val="0"/>
          <w:color w:val="E6DB74"/>
          <w:kern w:val="0"/>
          <w:sz w:val="21"/>
          <w:szCs w:val="21"/>
          <w:shd w:val="clear" w:fill="272822"/>
          <w:lang w:val="en-US" w:eastAsia="zh-CN" w:bidi="ar"/>
        </w:rPr>
        <w:t>'PUT'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"form-group"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 xml:space="preserve">label </w:t>
      </w:r>
      <w:r>
        <w:rPr>
          <w:rFonts w:hint="default" w:eastAsia="monospace" w:cs="monospace" w:asciiTheme="minorAscii" w:hAnsiTheme="minorAscii"/>
          <w:b w:val="0"/>
          <w:bCs w:val="0"/>
          <w:color w:val="F92672"/>
          <w:kern w:val="0"/>
          <w:sz w:val="21"/>
          <w:szCs w:val="21"/>
          <w:shd w:val="clear" w:fill="272822"/>
          <w:lang w:val="en-US" w:eastAsia="zh-CN" w:bidi="ar"/>
        </w:rPr>
        <w:t>for=</w:t>
      </w: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Title:</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label</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input type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"text"</w:t>
      </w:r>
      <w:r>
        <w:rPr>
          <w:rFonts w:hint="default" w:eastAsia="monospace" w:cs="monospace" w:asciiTheme="minorAscii" w:hAnsiTheme="minorAscii"/>
          <w:b w:val="0"/>
          <w:bCs w:val="0"/>
          <w:color w:val="F8F8F2"/>
          <w:kern w:val="0"/>
          <w:sz w:val="21"/>
          <w:szCs w:val="21"/>
          <w:shd w:val="clear" w:fill="272822"/>
          <w:lang w:val="en-US" w:eastAsia="zh-CN" w:bidi="ar"/>
        </w:rPr>
        <w:t xml:space="preserve">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"form-control"</w:t>
      </w:r>
      <w:r>
        <w:rPr>
          <w:rFonts w:hint="default" w:eastAsia="monospace" w:cs="monospace" w:asciiTheme="minorAscii" w:hAnsiTheme="minorAscii"/>
          <w:b w:val="0"/>
          <w:bCs w:val="0"/>
          <w:color w:val="F8F8F2"/>
          <w:kern w:val="0"/>
          <w:sz w:val="21"/>
          <w:szCs w:val="21"/>
          <w:shd w:val="clear" w:fill="272822"/>
          <w:lang w:val="en-US" w:eastAsia="zh-CN" w:bidi="ar"/>
        </w:rPr>
        <w:t xml:space="preserve"> id</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8F8F2"/>
          <w:kern w:val="0"/>
          <w:sz w:val="21"/>
          <w:szCs w:val="21"/>
          <w:shd w:val="clear" w:fill="272822"/>
          <w:lang w:val="en-US" w:eastAsia="zh-CN" w:bidi="ar"/>
        </w:rPr>
        <w:t xml:space="preserve"> name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8F8F2"/>
          <w:kern w:val="0"/>
          <w:sz w:val="21"/>
          <w:szCs w:val="21"/>
          <w:shd w:val="clear" w:fill="272822"/>
          <w:lang w:val="en-US" w:eastAsia="zh-CN" w:bidi="ar"/>
        </w:rPr>
        <w:t xml:space="preserve"> value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 xml:space="preserve">"{{ </w:t>
      </w: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E6DB74"/>
          <w:kern w:val="0"/>
          <w:sz w:val="21"/>
          <w:szCs w:val="21"/>
          <w:shd w:val="clear" w:fill="272822"/>
          <w:lang w:val="en-US" w:eastAsia="zh-CN" w:bidi="ar"/>
        </w:rPr>
        <w:t>-&gt;title }}"</w:t>
      </w:r>
      <w:r>
        <w:rPr>
          <w:rFonts w:hint="default" w:eastAsia="monospace" w:cs="monospace" w:asciiTheme="minorAscii" w:hAnsiTheme="minorAscii"/>
          <w:b w:val="0"/>
          <w:bCs w:val="0"/>
          <w:color w:val="F8F8F2"/>
          <w:kern w:val="0"/>
          <w:sz w:val="21"/>
          <w:szCs w:val="21"/>
          <w:shd w:val="clear" w:fill="272822"/>
          <w:lang w:val="en-US" w:eastAsia="zh-CN" w:bidi="ar"/>
        </w:rPr>
        <w:t xml:space="preserve"> required</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"form-group"</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 xml:space="preserve">label </w:t>
      </w:r>
      <w:r>
        <w:rPr>
          <w:rFonts w:hint="default" w:eastAsia="monospace" w:cs="monospace" w:asciiTheme="minorAscii" w:hAnsiTheme="minorAscii"/>
          <w:b w:val="0"/>
          <w:bCs w:val="0"/>
          <w:color w:val="F92672"/>
          <w:kern w:val="0"/>
          <w:sz w:val="21"/>
          <w:szCs w:val="21"/>
          <w:shd w:val="clear" w:fill="272822"/>
          <w:lang w:val="en-US" w:eastAsia="zh-CN" w:bidi="ar"/>
        </w:rPr>
        <w:t>for=</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Content:</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label</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textarea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"form-control"</w:t>
      </w:r>
      <w:r>
        <w:rPr>
          <w:rFonts w:hint="default" w:eastAsia="monospace" w:cs="monospace" w:asciiTheme="minorAscii" w:hAnsiTheme="minorAscii"/>
          <w:b w:val="0"/>
          <w:bCs w:val="0"/>
          <w:color w:val="F8F8F2"/>
          <w:kern w:val="0"/>
          <w:sz w:val="21"/>
          <w:szCs w:val="21"/>
          <w:shd w:val="clear" w:fill="272822"/>
          <w:lang w:val="en-US" w:eastAsia="zh-CN" w:bidi="ar"/>
        </w:rPr>
        <w:t xml:space="preserve"> id</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 xml:space="preserve"> name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 xml:space="preserve"> rows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"5"</w:t>
      </w:r>
      <w:r>
        <w:rPr>
          <w:rFonts w:hint="default" w:eastAsia="monospace" w:cs="monospace" w:asciiTheme="minorAscii" w:hAnsiTheme="minorAscii"/>
          <w:b w:val="0"/>
          <w:bCs w:val="0"/>
          <w:color w:val="F8F8F2"/>
          <w:kern w:val="0"/>
          <w:sz w:val="21"/>
          <w:szCs w:val="21"/>
          <w:shd w:val="clear" w:fill="272822"/>
          <w:lang w:val="en-US" w:eastAsia="zh-CN" w:bidi="ar"/>
        </w:rPr>
        <w:t xml:space="preserve"> required</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content }}</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textarea</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div</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button type</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"submit"</w:t>
      </w:r>
      <w:r>
        <w:rPr>
          <w:rFonts w:hint="default" w:eastAsia="monospace" w:cs="monospace" w:asciiTheme="minorAscii" w:hAnsiTheme="minorAscii"/>
          <w:b w:val="0"/>
          <w:bCs w:val="0"/>
          <w:color w:val="F8F8F2"/>
          <w:kern w:val="0"/>
          <w:sz w:val="21"/>
          <w:szCs w:val="21"/>
          <w:shd w:val="clear" w:fill="272822"/>
          <w:lang w:val="en-US" w:eastAsia="zh-CN" w:bidi="ar"/>
        </w:rPr>
        <w:t xml:space="preserve"> 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E6DB74"/>
          <w:kern w:val="0"/>
          <w:sz w:val="21"/>
          <w:szCs w:val="21"/>
          <w:shd w:val="clear" w:fill="272822"/>
          <w:lang w:val="en-US" w:eastAsia="zh-CN" w:bidi="ar"/>
        </w:rPr>
        <w:t>"btn btn-primary"</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Update Post</w:t>
      </w: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button</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&lt;/</w:t>
      </w:r>
      <w:r>
        <w:rPr>
          <w:rFonts w:hint="default" w:eastAsia="monospace" w:cs="monospace" w:asciiTheme="minorAscii" w:hAnsiTheme="minorAscii"/>
          <w:b w:val="0"/>
          <w:bCs w:val="0"/>
          <w:color w:val="F8F8F2"/>
          <w:kern w:val="0"/>
          <w:sz w:val="21"/>
          <w:szCs w:val="21"/>
          <w:shd w:val="clear" w:fill="272822"/>
          <w:lang w:val="en-US" w:eastAsia="zh-CN" w:bidi="ar"/>
        </w:rPr>
        <w:t>form</w:t>
      </w:r>
      <w:r>
        <w:rPr>
          <w:rFonts w:hint="default" w:eastAsia="monospace" w:cs="monospace" w:asciiTheme="minorAscii" w:hAnsiTheme="minorAscii"/>
          <w:b w:val="0"/>
          <w:bCs w:val="0"/>
          <w:color w:val="F92672"/>
          <w:kern w:val="0"/>
          <w:sz w:val="21"/>
          <w:szCs w:val="21"/>
          <w:shd w:val="clear" w:fill="272822"/>
          <w:lang w:val="en-US" w:eastAsia="zh-CN" w:bidi="ar"/>
        </w:rPr>
        <w:t>&gt;</w:t>
      </w:r>
    </w:p>
    <w:p>
      <w:pPr>
        <w:keepNext w:val="0"/>
        <w:keepLines w:val="0"/>
        <w:widowControl/>
        <w:numPr>
          <w:ilvl w:val="0"/>
          <w:numId w:val="84"/>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@endsection</w:t>
      </w:r>
    </w:p>
    <w:p>
      <w:pPr>
        <w:keepNext w:val="0"/>
        <w:keepLines w:val="0"/>
        <w:widowControl/>
        <w:suppressLineNumbers w:val="0"/>
        <w:jc w:val="left"/>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Tambahkan logika untuk menampilkan form pengeditan dan memperbarui post di PostController:</w:t>
      </w:r>
    </w:p>
    <w:p>
      <w:pPr>
        <w:numPr>
          <w:ilvl w:val="0"/>
          <w:numId w:val="0"/>
        </w:numPr>
        <w:jc w:val="both"/>
        <w:rPr>
          <w:rFonts w:hint="default" w:asciiTheme="minorAscii" w:hAnsiTheme="minorAscii"/>
          <w:lang w:val="id-ID" w:eastAsia="zh-CN"/>
        </w:rPr>
      </w:pP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edit($id)</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Post::findOrFail($id);</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view(</w:t>
      </w:r>
      <w:r>
        <w:rPr>
          <w:rFonts w:hint="default" w:eastAsia="monospace" w:cs="monospace" w:asciiTheme="minorAscii" w:hAnsiTheme="minorAscii"/>
          <w:b w:val="0"/>
          <w:bCs w:val="0"/>
          <w:color w:val="E6DB74"/>
          <w:kern w:val="0"/>
          <w:sz w:val="21"/>
          <w:szCs w:val="21"/>
          <w:shd w:val="clear" w:fill="272822"/>
          <w:lang w:val="en-US" w:eastAsia="zh-CN" w:bidi="ar"/>
        </w:rPr>
        <w:t>'posts.edit'</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compact(</w:t>
      </w:r>
      <w:r>
        <w:rPr>
          <w:rFonts w:hint="default" w:eastAsia="monospace" w:cs="monospace" w:asciiTheme="minorAscii" w:hAnsiTheme="minorAscii"/>
          <w:b w:val="0"/>
          <w:bCs w:val="0"/>
          <w:color w:val="E6DB74"/>
          <w:kern w:val="0"/>
          <w:sz w:val="21"/>
          <w:szCs w:val="21"/>
          <w:shd w:val="clear" w:fill="272822"/>
          <w:lang w:val="en-US" w:eastAsia="zh-CN" w:bidi="ar"/>
        </w:rPr>
        <w:t>'post'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update(Request $request</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$id)</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$request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validate([</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'required|max:255'</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'required'</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kern w:val="0"/>
          <w:sz w:val="21"/>
          <w:szCs w:val="21"/>
          <w:shd w:val="clear" w:fill="272822"/>
          <w:lang w:val="en-US" w:eastAsia="zh-CN" w:bidi="ar"/>
        </w:rPr>
      </w:pP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Post::findOrFail($id);</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update([</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$request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i/>
          <w:iCs/>
          <w:color w:val="66D9EF"/>
          <w:kern w:val="0"/>
          <w:sz w:val="21"/>
          <w:szCs w:val="21"/>
          <w:shd w:val="clear" w:fill="272822"/>
          <w:lang w:val="en-US" w:eastAsia="zh-CN" w:bidi="ar"/>
        </w:rPr>
        <w:t>title</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$request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i/>
          <w:iCs/>
          <w:color w:val="66D9EF"/>
          <w:kern w:val="0"/>
          <w:sz w:val="21"/>
          <w:szCs w:val="21"/>
          <w:shd w:val="clear" w:fill="272822"/>
          <w:lang w:val="en-US" w:eastAsia="zh-CN" w:bidi="ar"/>
        </w:rPr>
        <w:t>content</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92672"/>
          <w:kern w:val="0"/>
          <w:sz w:val="21"/>
          <w:szCs w:val="21"/>
          <w:shd w:val="clear" w:fill="272822"/>
          <w:lang w:val="en-US" w:eastAsia="zh-CN" w:bidi="ar"/>
        </w:rPr>
      </w:pP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redirect()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route(</w:t>
      </w:r>
      <w:r>
        <w:rPr>
          <w:rFonts w:hint="default" w:eastAsia="monospace" w:cs="monospace" w:asciiTheme="minorAscii" w:hAnsiTheme="minorAscii"/>
          <w:b w:val="0"/>
          <w:bCs w:val="0"/>
          <w:color w:val="E6DB74"/>
          <w:kern w:val="0"/>
          <w:sz w:val="21"/>
          <w:szCs w:val="21"/>
          <w:shd w:val="clear" w:fill="272822"/>
          <w:lang w:val="en-US" w:eastAsia="zh-CN" w:bidi="ar"/>
        </w:rPr>
        <w:t>'posts.index'</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with(</w:t>
      </w:r>
      <w:r>
        <w:rPr>
          <w:rFonts w:hint="default" w:eastAsia="monospace" w:cs="monospace" w:asciiTheme="minorAscii" w:hAnsiTheme="minorAscii"/>
          <w:b w:val="0"/>
          <w:bCs w:val="0"/>
          <w:color w:val="E6DB74"/>
          <w:kern w:val="0"/>
          <w:sz w:val="21"/>
          <w:szCs w:val="21"/>
          <w:shd w:val="clear" w:fill="272822"/>
          <w:lang w:val="en-US" w:eastAsia="zh-CN" w:bidi="ar"/>
        </w:rPr>
        <w:t>'success'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'Post updated successfully.'</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5"/>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jc w:val="left"/>
      </w:pPr>
    </w:p>
    <w:p>
      <w:pPr>
        <w:pStyle w:val="250"/>
        <w:bidi w:val="0"/>
        <w:rPr>
          <w:rFonts w:hint="default"/>
          <w:lang w:val="id-ID" w:eastAsia="zh-CN"/>
        </w:rPr>
      </w:pPr>
      <w:bookmarkStart w:id="75" w:name="_Toc1115821292"/>
      <w:r>
        <w:rPr>
          <w:rFonts w:hint="default"/>
          <w:lang w:val="id-ID" w:eastAsia="zh-CN"/>
        </w:rPr>
        <w:t>6.4.4 Menghapus Post (Delete)</w:t>
      </w:r>
      <w:bookmarkEnd w:id="75"/>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Tambahkan logika untuk menghapus post di PostController:</w:t>
      </w:r>
    </w:p>
    <w:p>
      <w:pPr>
        <w:numPr>
          <w:ilvl w:val="0"/>
          <w:numId w:val="0"/>
        </w:numPr>
        <w:jc w:val="both"/>
        <w:rPr>
          <w:rFonts w:hint="default" w:asciiTheme="minorAscii" w:hAnsiTheme="minorAscii"/>
          <w:lang w:val="id-ID" w:eastAsia="zh-CN"/>
        </w:rPr>
      </w:pPr>
    </w:p>
    <w:p>
      <w:pPr>
        <w:keepNext w:val="0"/>
        <w:keepLines w:val="0"/>
        <w:widowControl/>
        <w:numPr>
          <w:ilvl w:val="0"/>
          <w:numId w:val="8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destroy($id)</w:t>
      </w:r>
    </w:p>
    <w:p>
      <w:pPr>
        <w:keepNext w:val="0"/>
        <w:keepLines w:val="0"/>
        <w:widowControl/>
        <w:numPr>
          <w:ilvl w:val="0"/>
          <w:numId w:val="8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Post::findOrFail($id);</w:t>
      </w:r>
    </w:p>
    <w:p>
      <w:pPr>
        <w:keepNext w:val="0"/>
        <w:keepLines w:val="0"/>
        <w:widowControl/>
        <w:numPr>
          <w:ilvl w:val="0"/>
          <w:numId w:val="8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delete();</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p>
    <w:p>
      <w:pPr>
        <w:keepNext w:val="0"/>
        <w:keepLines w:val="0"/>
        <w:widowControl/>
        <w:numPr>
          <w:ilvl w:val="0"/>
          <w:numId w:val="86"/>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redirect()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route(</w:t>
      </w:r>
      <w:r>
        <w:rPr>
          <w:rFonts w:hint="default" w:eastAsia="monospace" w:cs="monospace" w:asciiTheme="minorAscii" w:hAnsiTheme="minorAscii"/>
          <w:b w:val="0"/>
          <w:bCs w:val="0"/>
          <w:color w:val="E6DB74"/>
          <w:kern w:val="0"/>
          <w:sz w:val="21"/>
          <w:szCs w:val="21"/>
          <w:shd w:val="clear" w:fill="272822"/>
          <w:lang w:val="en-US" w:eastAsia="zh-CN" w:bidi="ar"/>
        </w:rPr>
        <w:t>'posts.index'</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with(</w:t>
      </w:r>
      <w:r>
        <w:rPr>
          <w:rFonts w:hint="default" w:eastAsia="monospace" w:cs="monospace" w:asciiTheme="minorAscii" w:hAnsiTheme="minorAscii"/>
          <w:b w:val="0"/>
          <w:bCs w:val="0"/>
          <w:color w:val="E6DB74"/>
          <w:kern w:val="0"/>
          <w:sz w:val="21"/>
          <w:szCs w:val="21"/>
          <w:shd w:val="clear" w:fill="272822"/>
          <w:lang w:val="en-US" w:eastAsia="zh-CN" w:bidi="ar"/>
        </w:rPr>
        <w:t>'success'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'Post deleted successfully.'</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6"/>
        </w:numPr>
        <w:suppressLineNumbers w:val="0"/>
        <w:shd w:val="clear" w:fill="272822"/>
        <w:spacing w:line="285" w:lineRule="atLeast"/>
        <w:ind w:left="0" w:leftChars="0" w:firstLine="0" w:firstLineChars="0"/>
        <w:jc w:val="left"/>
        <w:rPr>
          <w:rFonts w:hint="default" w:ascii="monospace" w:hAnsi="monospace" w:eastAsia="monospace" w:cs="monospace"/>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jc w:val="left"/>
      </w:pPr>
    </w:p>
    <w:p>
      <w:pPr>
        <w:pStyle w:val="249"/>
        <w:bidi w:val="0"/>
        <w:rPr>
          <w:rFonts w:hint="default"/>
          <w:lang w:val="id-ID" w:eastAsia="zh-CN"/>
        </w:rPr>
      </w:pPr>
      <w:bookmarkStart w:id="76" w:name="_Toc26165356"/>
      <w:r>
        <w:rPr>
          <w:rFonts w:hint="default"/>
          <w:lang w:val="id-ID" w:eastAsia="zh-CN"/>
        </w:rPr>
        <w:t>6.5 Validasi Data</w:t>
      </w:r>
      <w:bookmarkEnd w:id="76"/>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Laravel menyediakan fitur validasi yang kuat untuk memastikan data yang diterima oleh aplikasi sesuai dengan aturan yang telah ditentukan. Anda telah melihat contoh validasi sederhana di atas dalam metode store dan update:</w:t>
      </w:r>
    </w:p>
    <w:p>
      <w:pPr>
        <w:keepNext w:val="0"/>
        <w:keepLines w:val="0"/>
        <w:widowControl/>
        <w:numPr>
          <w:ilvl w:val="0"/>
          <w:numId w:val="87"/>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$request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validate([</w:t>
      </w:r>
    </w:p>
    <w:p>
      <w:pPr>
        <w:keepNext w:val="0"/>
        <w:keepLines w:val="0"/>
        <w:widowControl/>
        <w:numPr>
          <w:ilvl w:val="0"/>
          <w:numId w:val="87"/>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en-US" w:eastAsia="zh-CN" w:bidi="ar"/>
        </w:rPr>
        <w:t>'title'</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'required|max:255'</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87"/>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'required'</w:t>
      </w:r>
      <w:r>
        <w:rPr>
          <w:rFonts w:hint="default" w:eastAsia="monospace" w:cs="monospace" w:asciiTheme="minorAscii" w:hAnsiTheme="minorAscii"/>
          <w:b w:val="0"/>
          <w:bCs w:val="0"/>
          <w:color w:val="F92672"/>
          <w:kern w:val="0"/>
          <w:sz w:val="21"/>
          <w:szCs w:val="21"/>
          <w:shd w:val="clear" w:fill="272822"/>
          <w:lang w:val="en-US" w:eastAsia="zh-CN" w:bidi="ar"/>
        </w:rPr>
        <w:t>,</w:t>
      </w:r>
    </w:p>
    <w:p>
      <w:pPr>
        <w:keepNext w:val="0"/>
        <w:keepLines w:val="0"/>
        <w:widowControl/>
        <w:numPr>
          <w:ilvl w:val="0"/>
          <w:numId w:val="87"/>
        </w:numPr>
        <w:suppressLineNumbers w:val="0"/>
        <w:shd w:val="clear" w:fill="272822"/>
        <w:spacing w:line="285" w:lineRule="atLeast"/>
        <w:ind w:left="0" w:leftChars="0" w:firstLine="0"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Validasi ini memastikan bahwa title dan content harus diisi dan title tidak lebih dari 255 karakter.</w:t>
      </w:r>
    </w:p>
    <w:p>
      <w:pPr>
        <w:numPr>
          <w:ilvl w:val="0"/>
          <w:numId w:val="0"/>
        </w:numPr>
        <w:jc w:val="both"/>
        <w:rPr>
          <w:rFonts w:hint="default" w:asciiTheme="minorAscii" w:hAnsiTheme="minorAscii"/>
          <w:lang w:val="id-ID" w:eastAsia="zh-CN"/>
        </w:rPr>
      </w:pPr>
    </w:p>
    <w:p>
      <w:pPr>
        <w:pStyle w:val="249"/>
        <w:bidi w:val="0"/>
        <w:rPr>
          <w:rFonts w:hint="default"/>
          <w:lang w:val="id-ID" w:eastAsia="zh-CN"/>
        </w:rPr>
      </w:pPr>
      <w:bookmarkStart w:id="77" w:name="_Toc855037188"/>
      <w:r>
        <w:rPr>
          <w:rFonts w:hint="default"/>
          <w:lang w:val="id-ID" w:eastAsia="zh-CN"/>
        </w:rPr>
        <w:t>6.6 Menyempurnakan UI dengan Blade</w:t>
      </w:r>
      <w:bookmarkEnd w:id="77"/>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Untuk menyempurnakan antarmuka pengguna, Anda bisa memanfaatkan Blade untuk mengelola layout dan component seperti yang telah dibahas pada bab sebelumnya.</w:t>
      </w:r>
    </w:p>
    <w:p>
      <w:pPr>
        <w:numPr>
          <w:ilvl w:val="0"/>
          <w:numId w:val="0"/>
        </w:numPr>
        <w:jc w:val="both"/>
        <w:rPr>
          <w:rFonts w:hint="default" w:asciiTheme="minorAscii" w:hAnsiTheme="minorAscii"/>
          <w:lang w:val="id-ID" w:eastAsia="zh-CN"/>
        </w:rPr>
      </w:pPr>
    </w:p>
    <w:p>
      <w:pPr>
        <w:pStyle w:val="249"/>
        <w:bidi w:val="0"/>
        <w:rPr>
          <w:rFonts w:hint="default"/>
          <w:lang w:val="id-ID" w:eastAsia="zh-CN"/>
        </w:rPr>
      </w:pPr>
      <w:bookmarkStart w:id="78" w:name="_Toc1992628626"/>
      <w:r>
        <w:rPr>
          <w:rFonts w:hint="default"/>
          <w:lang w:val="id-ID" w:eastAsia="zh-CN"/>
        </w:rPr>
        <w:t>6.7 Tugas: Membuat CRUD Lengkap</w:t>
      </w:r>
      <w:bookmarkEnd w:id="78"/>
    </w:p>
    <w:p>
      <w:pPr>
        <w:numPr>
          <w:ilvl w:val="0"/>
          <w:numId w:val="0"/>
        </w:numPr>
        <w:jc w:val="left"/>
        <w:rPr>
          <w:rFonts w:hint="default" w:asciiTheme="minorAscii" w:hAnsiTheme="minorAscii"/>
          <w:lang w:val="id-ID" w:eastAsia="zh-CN"/>
        </w:rPr>
      </w:pPr>
      <w:r>
        <w:rPr>
          <w:rFonts w:hint="default" w:asciiTheme="minorAscii" w:hAnsiTheme="minorAscii"/>
          <w:lang w:val="id-ID" w:eastAsia="zh-CN"/>
        </w:rPr>
        <w:t>Mari kita gabungkan semua langkah di atas untuk membuat aplikasi CRUD sederhana. Berikut adalah langkah-langkah utamanya:</w:t>
      </w:r>
    </w:p>
    <w:p>
      <w:pPr>
        <w:numPr>
          <w:ilvl w:val="0"/>
          <w:numId w:val="88"/>
        </w:numPr>
        <w:ind w:left="420" w:leftChars="0" w:hanging="420" w:firstLineChars="0"/>
        <w:jc w:val="left"/>
        <w:rPr>
          <w:rFonts w:hint="default" w:asciiTheme="minorAscii" w:hAnsiTheme="minorAscii"/>
          <w:lang w:val="id-ID" w:eastAsia="zh-CN"/>
        </w:rPr>
      </w:pPr>
      <w:r>
        <w:rPr>
          <w:rFonts w:hint="default" w:asciiTheme="minorAscii" w:hAnsiTheme="minorAscii"/>
          <w:lang w:val="id-ID" w:eastAsia="zh-CN"/>
        </w:rPr>
        <w:t>Buat Model dan Migrasi untuk posts.</w:t>
      </w:r>
    </w:p>
    <w:p>
      <w:pPr>
        <w:numPr>
          <w:ilvl w:val="0"/>
          <w:numId w:val="88"/>
        </w:numPr>
        <w:ind w:left="420" w:leftChars="0" w:hanging="420" w:firstLineChars="0"/>
        <w:jc w:val="left"/>
        <w:rPr>
          <w:rFonts w:hint="default" w:asciiTheme="minorAscii" w:hAnsiTheme="minorAscii"/>
          <w:lang w:val="id-ID" w:eastAsia="zh-CN"/>
        </w:rPr>
      </w:pPr>
      <w:r>
        <w:rPr>
          <w:rFonts w:hint="default" w:asciiTheme="minorAscii" w:hAnsiTheme="minorAscii"/>
          <w:lang w:val="id-ID" w:eastAsia="zh-CN"/>
        </w:rPr>
        <w:t>Buat Controller PostController dengan Resource Method.</w:t>
      </w:r>
    </w:p>
    <w:p>
      <w:pPr>
        <w:numPr>
          <w:ilvl w:val="0"/>
          <w:numId w:val="88"/>
        </w:numPr>
        <w:ind w:left="420" w:leftChars="0" w:hanging="420" w:firstLineChars="0"/>
        <w:jc w:val="left"/>
        <w:rPr>
          <w:rFonts w:hint="default" w:asciiTheme="minorAscii" w:hAnsiTheme="minorAscii"/>
          <w:lang w:val="id-ID" w:eastAsia="zh-CN"/>
        </w:rPr>
      </w:pPr>
      <w:r>
        <w:rPr>
          <w:rFonts w:hint="default" w:asciiTheme="minorAscii" w:hAnsiTheme="minorAscii"/>
          <w:lang w:val="id-ID" w:eastAsia="zh-CN"/>
        </w:rPr>
        <w:t>Definisikan Route Resource di routes/web.php.</w:t>
      </w:r>
    </w:p>
    <w:p>
      <w:pPr>
        <w:numPr>
          <w:ilvl w:val="0"/>
          <w:numId w:val="88"/>
        </w:numPr>
        <w:ind w:left="420" w:leftChars="0" w:hanging="420" w:firstLineChars="0"/>
        <w:jc w:val="left"/>
        <w:rPr>
          <w:rFonts w:hint="default" w:asciiTheme="minorAscii" w:hAnsiTheme="minorAscii"/>
          <w:lang w:val="id-ID" w:eastAsia="zh-CN"/>
        </w:rPr>
      </w:pPr>
      <w:r>
        <w:rPr>
          <w:rFonts w:hint="default" w:asciiTheme="minorAscii" w:hAnsiTheme="minorAscii"/>
          <w:lang w:val="id-ID" w:eastAsia="zh-CN"/>
        </w:rPr>
        <w:t>Implementasikan Metode CRUD di PostController.</w:t>
      </w:r>
    </w:p>
    <w:p>
      <w:pPr>
        <w:numPr>
          <w:ilvl w:val="0"/>
          <w:numId w:val="88"/>
        </w:numPr>
        <w:ind w:left="420" w:leftChars="0" w:hanging="420" w:firstLineChars="0"/>
        <w:jc w:val="left"/>
        <w:rPr>
          <w:rFonts w:hint="default" w:asciiTheme="minorAscii" w:hAnsiTheme="minorAscii"/>
          <w:lang w:val="id-ID" w:eastAsia="zh-CN"/>
        </w:rPr>
      </w:pPr>
      <w:r>
        <w:rPr>
          <w:rFonts w:hint="default" w:asciiTheme="minorAscii" w:hAnsiTheme="minorAscii"/>
          <w:lang w:val="id-ID" w:eastAsia="zh-CN"/>
        </w:rPr>
        <w:t>Buat View untuk Menampilkan, Membuat, Mengedit, dan Menghapus Post.</w:t>
      </w:r>
    </w:p>
    <w:p>
      <w:pPr>
        <w:numPr>
          <w:ilvl w:val="0"/>
          <w:numId w:val="88"/>
        </w:numPr>
        <w:ind w:left="420" w:leftChars="0" w:hanging="420" w:firstLineChars="0"/>
        <w:jc w:val="left"/>
        <w:rPr>
          <w:rFonts w:hint="default" w:asciiTheme="minorAscii" w:hAnsiTheme="minorAscii"/>
          <w:lang w:val="id-ID" w:eastAsia="zh-CN"/>
        </w:rPr>
      </w:pPr>
      <w:r>
        <w:rPr>
          <w:rFonts w:hint="default" w:asciiTheme="minorAscii" w:hAnsiTheme="minorAscii"/>
          <w:lang w:val="id-ID" w:eastAsia="zh-CN"/>
        </w:rPr>
        <w:t>Jalankan aplikasi dan kunjungi rute /posts untuk melihat dan mengelola post.</w:t>
      </w: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pStyle w:val="251"/>
        <w:bidi w:val="0"/>
        <w:rPr>
          <w:rFonts w:hint="default"/>
          <w:lang w:val="en-US" w:eastAsia="zh-CN"/>
        </w:rPr>
      </w:pPr>
      <w:bookmarkStart w:id="79" w:name="_Toc505816877"/>
      <w:r>
        <w:rPr>
          <w:rFonts w:hint="default"/>
          <w:lang w:val="en-US" w:eastAsia="zh-CN"/>
        </w:rPr>
        <w:t>Bab 7:</w:t>
      </w:r>
      <w:bookmarkEnd w:id="79"/>
      <w:r>
        <w:rPr>
          <w:rFonts w:hint="default"/>
          <w:lang w:val="en-US" w:eastAsia="zh-CN"/>
        </w:rPr>
        <w:t xml:space="preserve"> </w:t>
      </w:r>
    </w:p>
    <w:p>
      <w:pPr>
        <w:pStyle w:val="251"/>
        <w:bidi w:val="0"/>
        <w:rPr>
          <w:rFonts w:hint="default"/>
        </w:rPr>
      </w:pPr>
      <w:bookmarkStart w:id="80" w:name="_Toc1590269267"/>
      <w:r>
        <w:rPr>
          <w:rFonts w:hint="default"/>
          <w:lang w:val="en-US" w:eastAsia="zh-CN"/>
        </w:rPr>
        <w:t>Relasi Antar Tabel</w:t>
      </w:r>
      <w:bookmarkEnd w:id="80"/>
    </w:p>
    <w:p>
      <w:pPr>
        <w:numPr>
          <w:ilvl w:val="0"/>
          <w:numId w:val="0"/>
        </w:numPr>
        <w:jc w:val="both"/>
        <w:rPr>
          <w:rFonts w:hint="default" w:asciiTheme="minorAscii" w:hAnsiTheme="minorAscii"/>
          <w:lang w:val="id-ID" w:eastAsia="zh-CN"/>
        </w:rPr>
      </w:pPr>
    </w:p>
    <w:p>
      <w:pPr>
        <w:pStyle w:val="249"/>
        <w:bidi w:val="0"/>
      </w:pPr>
      <w:bookmarkStart w:id="81" w:name="_Toc100001658"/>
      <w:r>
        <w:rPr>
          <w:lang w:val="en-US" w:eastAsia="zh-CN"/>
        </w:rPr>
        <w:t>7.1 Pengantar Relasi Antar Tabel</w:t>
      </w:r>
      <w:bookmarkEnd w:id="81"/>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Dalam database relasional, relasi antar tabel digunakan untuk menghubungkan data yang terkait dalam tabel yang berbeda. Laravel menyediakan dukungan yang kuat untuk mengelola relasi ini menggunakan Eloquent ORM. Dengan Eloquent, Anda dapat dengan mudah mendefinisikan dan mengelola berbagai jenis relasi seperti One-to-One, One-to-Many, Many-to-Many, dan Has Many Through.</w:t>
      </w: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Pada bab ini, kita akan membahas cara mengimplementasikan relasi-relasi ini dalam Laravel dan bagaimana memanfaatkannya dalam pengembangan aplikasi.</w:t>
      </w:r>
    </w:p>
    <w:p>
      <w:pPr>
        <w:numPr>
          <w:ilvl w:val="0"/>
          <w:numId w:val="0"/>
        </w:numPr>
        <w:jc w:val="both"/>
        <w:rPr>
          <w:rFonts w:hint="default" w:asciiTheme="minorAscii" w:hAnsiTheme="minorAscii"/>
          <w:lang w:val="id-ID" w:eastAsia="zh-CN"/>
        </w:rPr>
      </w:pPr>
    </w:p>
    <w:p>
      <w:pPr>
        <w:pStyle w:val="249"/>
        <w:bidi w:val="0"/>
        <w:rPr>
          <w:rFonts w:hint="default"/>
          <w:lang w:val="id-ID" w:eastAsia="zh-CN"/>
        </w:rPr>
      </w:pPr>
      <w:bookmarkStart w:id="82" w:name="_Toc99864047"/>
      <w:r>
        <w:rPr>
          <w:rFonts w:hint="default"/>
          <w:lang w:val="id-ID" w:eastAsia="zh-CN"/>
        </w:rPr>
        <w:t>7.2 Relasi One-to-One</w:t>
      </w:r>
      <w:bookmarkEnd w:id="82"/>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Relasi One-to-One menghubungkan satu baris dalam tabel dengan satu baris dalam tabel lainnya. Sebagai contoh, anggap kita memiliki dua tabel: users dan profiles. Setiap user memiliki satu profil, dan setiap profil hanya dimiliki oleh satu user.</w:t>
      </w:r>
    </w:p>
    <w:p>
      <w:pPr>
        <w:numPr>
          <w:ilvl w:val="0"/>
          <w:numId w:val="0"/>
        </w:numPr>
        <w:jc w:val="both"/>
        <w:rPr>
          <w:rFonts w:hint="default" w:asciiTheme="minorAscii" w:hAnsiTheme="minorAscii"/>
          <w:lang w:val="id-ID" w:eastAsia="zh-CN"/>
        </w:rPr>
      </w:pPr>
    </w:p>
    <w:p>
      <w:pPr>
        <w:pStyle w:val="250"/>
        <w:bidi w:val="0"/>
      </w:pPr>
      <w:bookmarkStart w:id="83" w:name="_Toc215394000"/>
      <w:r>
        <w:rPr>
          <w:lang w:val="en-US" w:eastAsia="zh-CN"/>
        </w:rPr>
        <w:t>7.2.1 Membuat Migrasi dan Model</w:t>
      </w:r>
      <w:bookmarkEnd w:id="83"/>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Buat migrasi dan model untuk tabel profiles:</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 xml:space="preserve">php artisan make:model Profile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m</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Kemudian, tambahkan kolom user_id di tabel profiles untuk menyimpan relasi ke tabel users:</w:t>
      </w:r>
    </w:p>
    <w:p>
      <w:pPr>
        <w:numPr>
          <w:ilvl w:val="0"/>
          <w:numId w:val="0"/>
        </w:numPr>
        <w:jc w:val="both"/>
        <w:rPr>
          <w:rFonts w:hint="default" w:asciiTheme="minorAscii" w:hAnsiTheme="minorAscii"/>
          <w:lang w:val="id-ID" w:eastAsia="zh-CN"/>
        </w:rPr>
      </w:pPr>
    </w:p>
    <w:p>
      <w:pPr>
        <w:keepNext w:val="0"/>
        <w:keepLines w:val="0"/>
        <w:widowControl/>
        <w:numPr>
          <w:ilvl w:val="0"/>
          <w:numId w:val="8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up()</w:t>
      </w:r>
    </w:p>
    <w:p>
      <w:pPr>
        <w:keepNext w:val="0"/>
        <w:keepLines w:val="0"/>
        <w:widowControl/>
        <w:numPr>
          <w:ilvl w:val="0"/>
          <w:numId w:val="8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Schema::create(</w:t>
      </w:r>
      <w:r>
        <w:rPr>
          <w:rFonts w:hint="default" w:eastAsia="monospace" w:cs="monospace" w:asciiTheme="minorAscii" w:hAnsiTheme="minorAscii"/>
          <w:b w:val="0"/>
          <w:bCs w:val="0"/>
          <w:color w:val="E6DB74"/>
          <w:kern w:val="0"/>
          <w:sz w:val="21"/>
          <w:szCs w:val="21"/>
          <w:shd w:val="clear" w:fill="272822"/>
          <w:lang w:val="en-US" w:eastAsia="zh-CN" w:bidi="ar"/>
        </w:rPr>
        <w:t>'profiles'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function (Blueprint $table) {</w:t>
      </w:r>
    </w:p>
    <w:p>
      <w:pPr>
        <w:keepNext w:val="0"/>
        <w:keepLines w:val="0"/>
        <w:widowControl/>
        <w:numPr>
          <w:ilvl w:val="0"/>
          <w:numId w:val="8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id();</w:t>
      </w:r>
    </w:p>
    <w:p>
      <w:pPr>
        <w:keepNext w:val="0"/>
        <w:keepLines w:val="0"/>
        <w:widowControl/>
        <w:numPr>
          <w:ilvl w:val="0"/>
          <w:numId w:val="8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unsignedBigInteger(</w:t>
      </w:r>
      <w:r>
        <w:rPr>
          <w:rFonts w:hint="default" w:eastAsia="monospace" w:cs="monospace" w:asciiTheme="minorAscii" w:hAnsiTheme="minorAscii"/>
          <w:b w:val="0"/>
          <w:bCs w:val="0"/>
          <w:color w:val="E6DB74"/>
          <w:kern w:val="0"/>
          <w:sz w:val="21"/>
          <w:szCs w:val="21"/>
          <w:shd w:val="clear" w:fill="272822"/>
          <w:lang w:val="en-US" w:eastAsia="zh-CN" w:bidi="ar"/>
        </w:rPr>
        <w:t>'user_id'</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unique();</w:t>
      </w:r>
    </w:p>
    <w:p>
      <w:pPr>
        <w:keepNext w:val="0"/>
        <w:keepLines w:val="0"/>
        <w:widowControl/>
        <w:numPr>
          <w:ilvl w:val="0"/>
          <w:numId w:val="8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text(</w:t>
      </w:r>
      <w:r>
        <w:rPr>
          <w:rFonts w:hint="default" w:eastAsia="monospace" w:cs="monospace" w:asciiTheme="minorAscii" w:hAnsiTheme="minorAscii"/>
          <w:b w:val="0"/>
          <w:bCs w:val="0"/>
          <w:color w:val="E6DB74"/>
          <w:kern w:val="0"/>
          <w:sz w:val="21"/>
          <w:szCs w:val="21"/>
          <w:shd w:val="clear" w:fill="272822"/>
          <w:lang w:val="en-US" w:eastAsia="zh-CN" w:bidi="ar"/>
        </w:rPr>
        <w:t>'bio'</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nullable();</w:t>
      </w:r>
    </w:p>
    <w:p>
      <w:pPr>
        <w:keepNext w:val="0"/>
        <w:keepLines w:val="0"/>
        <w:widowControl/>
        <w:numPr>
          <w:ilvl w:val="0"/>
          <w:numId w:val="8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string(</w:t>
      </w:r>
      <w:r>
        <w:rPr>
          <w:rFonts w:hint="default" w:eastAsia="monospace" w:cs="monospace" w:asciiTheme="minorAscii" w:hAnsiTheme="minorAscii"/>
          <w:b w:val="0"/>
          <w:bCs w:val="0"/>
          <w:color w:val="E6DB74"/>
          <w:kern w:val="0"/>
          <w:sz w:val="21"/>
          <w:szCs w:val="21"/>
          <w:shd w:val="clear" w:fill="272822"/>
          <w:lang w:val="en-US" w:eastAsia="zh-CN" w:bidi="ar"/>
        </w:rPr>
        <w:t>'twitter'</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nullable();</w:t>
      </w:r>
    </w:p>
    <w:p>
      <w:pPr>
        <w:keepNext w:val="0"/>
        <w:keepLines w:val="0"/>
        <w:widowControl/>
        <w:numPr>
          <w:ilvl w:val="0"/>
          <w:numId w:val="8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timestamps();</w:t>
      </w:r>
    </w:p>
    <w:p>
      <w:pPr>
        <w:keepNext w:val="0"/>
        <w:keepLines w:val="0"/>
        <w:widowControl/>
        <w:numPr>
          <w:ilvl w:val="0"/>
          <w:numId w:val="8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foreign(</w:t>
      </w:r>
      <w:r>
        <w:rPr>
          <w:rFonts w:hint="default" w:eastAsia="monospace" w:cs="monospace" w:asciiTheme="minorAscii" w:hAnsiTheme="minorAscii"/>
          <w:b w:val="0"/>
          <w:bCs w:val="0"/>
          <w:color w:val="E6DB74"/>
          <w:kern w:val="0"/>
          <w:sz w:val="21"/>
          <w:szCs w:val="21"/>
          <w:shd w:val="clear" w:fill="272822"/>
          <w:lang w:val="en-US" w:eastAsia="zh-CN" w:bidi="ar"/>
        </w:rPr>
        <w:t>'user_id'</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references(</w:t>
      </w:r>
      <w:r>
        <w:rPr>
          <w:rFonts w:hint="default" w:eastAsia="monospace" w:cs="monospace" w:asciiTheme="minorAscii" w:hAnsiTheme="minorAscii"/>
          <w:b w:val="0"/>
          <w:bCs w:val="0"/>
          <w:color w:val="E6DB74"/>
          <w:kern w:val="0"/>
          <w:sz w:val="21"/>
          <w:szCs w:val="21"/>
          <w:shd w:val="clear" w:fill="272822"/>
          <w:lang w:val="en-US" w:eastAsia="zh-CN" w:bidi="ar"/>
        </w:rPr>
        <w:t>'id'</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on(</w:t>
      </w:r>
      <w:r>
        <w:rPr>
          <w:rFonts w:hint="default" w:eastAsia="monospace" w:cs="monospace" w:asciiTheme="minorAscii" w:hAnsiTheme="minorAscii"/>
          <w:b w:val="0"/>
          <w:bCs w:val="0"/>
          <w:color w:val="E6DB74"/>
          <w:kern w:val="0"/>
          <w:sz w:val="21"/>
          <w:szCs w:val="21"/>
          <w:shd w:val="clear" w:fill="272822"/>
          <w:lang w:val="en-US" w:eastAsia="zh-CN" w:bidi="ar"/>
        </w:rPr>
        <w:t>'users'</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onDelete(</w:t>
      </w:r>
      <w:r>
        <w:rPr>
          <w:rFonts w:hint="default" w:eastAsia="monospace" w:cs="monospace" w:asciiTheme="minorAscii" w:hAnsiTheme="minorAscii"/>
          <w:b w:val="0"/>
          <w:bCs w:val="0"/>
          <w:color w:val="E6DB74"/>
          <w:kern w:val="0"/>
          <w:sz w:val="21"/>
          <w:szCs w:val="21"/>
          <w:shd w:val="clear" w:fill="272822"/>
          <w:lang w:val="en-US" w:eastAsia="zh-CN" w:bidi="ar"/>
        </w:rPr>
        <w:t>'cascade'</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8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p>
    <w:p>
      <w:pPr>
        <w:keepNext w:val="0"/>
        <w:keepLines w:val="0"/>
        <w:widowControl/>
        <w:suppressLineNumbers w:val="0"/>
        <w:jc w:val="left"/>
      </w:pPr>
      <w:r>
        <w:rPr>
          <w:rFonts w:ascii="SimSun" w:hAnsi="SimSun" w:eastAsia="SimSun" w:cs="SimSun"/>
          <w:kern w:val="0"/>
          <w:sz w:val="24"/>
          <w:szCs w:val="24"/>
          <w:lang w:val="en-US" w:eastAsia="zh-CN" w:bidi="ar"/>
        </w:rPr>
        <w:t>Jalankan migrasi:</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migrate</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250"/>
        <w:bidi w:val="0"/>
        <w:rPr>
          <w:rFonts w:hint="default"/>
          <w:lang w:val="id-ID" w:eastAsia="zh-CN"/>
        </w:rPr>
      </w:pPr>
      <w:bookmarkStart w:id="84" w:name="_Toc295086573"/>
      <w:r>
        <w:rPr>
          <w:rFonts w:hint="default"/>
          <w:lang w:val="id-ID" w:eastAsia="zh-CN"/>
        </w:rPr>
        <w:t>7.2.2 Mendefinisikan Relasi di Model</w:t>
      </w:r>
      <w:bookmarkEnd w:id="84"/>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Tambahkan relasi One-to-One di model User dan Profile:</w:t>
      </w: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Model User (app/Models/User.php):</w:t>
      </w:r>
    </w:p>
    <w:p>
      <w:pPr>
        <w:numPr>
          <w:ilvl w:val="0"/>
          <w:numId w:val="0"/>
        </w:numPr>
        <w:jc w:val="both"/>
        <w:rPr>
          <w:rFonts w:hint="default" w:asciiTheme="minorAscii" w:hAnsiTheme="minorAscii"/>
          <w:lang w:val="id-ID" w:eastAsia="zh-CN"/>
        </w:rPr>
      </w:pPr>
    </w:p>
    <w:p>
      <w:pPr>
        <w:keepNext w:val="0"/>
        <w:keepLines w:val="0"/>
        <w:widowControl/>
        <w:numPr>
          <w:ilvl w:val="0"/>
          <w:numId w:val="90"/>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profile()</w:t>
      </w:r>
    </w:p>
    <w:p>
      <w:pPr>
        <w:keepNext w:val="0"/>
        <w:keepLines w:val="0"/>
        <w:widowControl/>
        <w:numPr>
          <w:ilvl w:val="0"/>
          <w:numId w:val="90"/>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0"/>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$this</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hasOne(Profile::class);</w:t>
      </w:r>
    </w:p>
    <w:p>
      <w:pPr>
        <w:keepNext w:val="0"/>
        <w:keepLines w:val="0"/>
        <w:widowControl/>
        <w:numPr>
          <w:ilvl w:val="0"/>
          <w:numId w:val="90"/>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Model Profile (app/Models/Profile.php):</w:t>
      </w:r>
    </w:p>
    <w:p>
      <w:pPr>
        <w:keepNext w:val="0"/>
        <w:keepLines w:val="0"/>
        <w:widowControl/>
        <w:numPr>
          <w:ilvl w:val="0"/>
          <w:numId w:val="91"/>
        </w:numPr>
        <w:suppressLineNumbers w:val="0"/>
        <w:shd w:val="clear" w:fill="272822"/>
        <w:spacing w:line="285" w:lineRule="atLeast"/>
        <w:ind w:left="425" w:leftChars="0" w:hanging="425" w:firstLineChars="0"/>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public function user()</w:t>
      </w:r>
    </w:p>
    <w:p>
      <w:pPr>
        <w:keepNext w:val="0"/>
        <w:keepLines w:val="0"/>
        <w:widowControl/>
        <w:numPr>
          <w:ilvl w:val="0"/>
          <w:numId w:val="91"/>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numPr>
          <w:ilvl w:val="0"/>
          <w:numId w:val="91"/>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92672"/>
          <w:kern w:val="0"/>
          <w:sz w:val="21"/>
          <w:szCs w:val="21"/>
          <w:shd w:val="clear" w:fill="272822"/>
          <w:lang w:val="en-US" w:eastAsia="zh-CN" w:bidi="ar"/>
        </w:rPr>
        <w:t>return</w:t>
      </w:r>
      <w:r>
        <w:rPr>
          <w:rFonts w:hint="default" w:ascii="monospace" w:hAnsi="monospace" w:eastAsia="monospace" w:cs="monospace"/>
          <w:b w:val="0"/>
          <w:bCs w:val="0"/>
          <w:color w:val="F8F8F2"/>
          <w:kern w:val="0"/>
          <w:sz w:val="21"/>
          <w:szCs w:val="21"/>
          <w:shd w:val="clear" w:fill="272822"/>
          <w:lang w:val="en-US" w:eastAsia="zh-CN" w:bidi="ar"/>
        </w:rPr>
        <w:t xml:space="preserve"> $this</w:t>
      </w:r>
      <w:r>
        <w:rPr>
          <w:rFonts w:hint="default" w:ascii="monospace" w:hAnsi="monospace" w:eastAsia="monospace" w:cs="monospace"/>
          <w:b w:val="0"/>
          <w:bCs w:val="0"/>
          <w:color w:val="F92672"/>
          <w:kern w:val="0"/>
          <w:sz w:val="21"/>
          <w:szCs w:val="21"/>
          <w:shd w:val="clear" w:fill="272822"/>
          <w:lang w:val="en-US" w:eastAsia="zh-CN" w:bidi="ar"/>
        </w:rPr>
        <w:t>-&gt;</w:t>
      </w:r>
      <w:r>
        <w:rPr>
          <w:rFonts w:hint="default" w:ascii="monospace" w:hAnsi="monospace" w:eastAsia="monospace" w:cs="monospace"/>
          <w:b w:val="0"/>
          <w:bCs w:val="0"/>
          <w:color w:val="F8F8F2"/>
          <w:kern w:val="0"/>
          <w:sz w:val="21"/>
          <w:szCs w:val="21"/>
          <w:shd w:val="clear" w:fill="272822"/>
          <w:lang w:val="en-US" w:eastAsia="zh-CN" w:bidi="ar"/>
        </w:rPr>
        <w:t>belongsTo(User::class);</w:t>
      </w:r>
    </w:p>
    <w:p>
      <w:pPr>
        <w:keepNext w:val="0"/>
        <w:keepLines w:val="0"/>
        <w:widowControl/>
        <w:numPr>
          <w:ilvl w:val="0"/>
          <w:numId w:val="91"/>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250"/>
        <w:bidi w:val="0"/>
        <w:rPr>
          <w:rFonts w:hint="default"/>
          <w:lang w:val="id-ID" w:eastAsia="zh-CN"/>
        </w:rPr>
      </w:pPr>
      <w:bookmarkStart w:id="85" w:name="_Toc2086774230"/>
      <w:r>
        <w:rPr>
          <w:rFonts w:hint="default"/>
          <w:lang w:val="id-ID" w:eastAsia="zh-CN"/>
        </w:rPr>
        <w:t>7.2.3 Menggunakan Relasi One-to-One</w:t>
      </w:r>
      <w:bookmarkEnd w:id="85"/>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Untuk mengakses data profil pengguna:</w:t>
      </w:r>
    </w:p>
    <w:p>
      <w:pPr>
        <w:numPr>
          <w:ilvl w:val="0"/>
          <w:numId w:val="0"/>
        </w:numPr>
        <w:jc w:val="both"/>
        <w:rPr>
          <w:rFonts w:hint="default" w:asciiTheme="minorAscii" w:hAnsiTheme="minorAscii"/>
          <w:lang w:val="id-ID" w:eastAsia="zh-CN"/>
        </w:rPr>
      </w:pPr>
    </w:p>
    <w:p>
      <w:pPr>
        <w:keepNext w:val="0"/>
        <w:keepLines w:val="0"/>
        <w:widowControl/>
        <w:numPr>
          <w:ilvl w:val="0"/>
          <w:numId w:val="9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$user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User::find(</w:t>
      </w:r>
      <w:r>
        <w:rPr>
          <w:rFonts w:hint="default" w:eastAsia="monospace" w:cs="monospace" w:asciiTheme="minorAscii" w:hAnsiTheme="minorAscii"/>
          <w:b w:val="0"/>
          <w:bCs w:val="0"/>
          <w:color w:val="AE81FF"/>
          <w:kern w:val="0"/>
          <w:sz w:val="21"/>
          <w:szCs w:val="21"/>
          <w:shd w:val="clear" w:fill="272822"/>
          <w:lang w:val="en-US" w:eastAsia="zh-CN" w:bidi="ar"/>
        </w:rPr>
        <w:t>1</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$profile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$user</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profile;</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Untuk mengakses data pengguna dari profil:</w:t>
      </w:r>
    </w:p>
    <w:p>
      <w:pPr>
        <w:numPr>
          <w:ilvl w:val="0"/>
          <w:numId w:val="0"/>
        </w:numPr>
        <w:jc w:val="both"/>
        <w:rPr>
          <w:rFonts w:hint="default" w:asciiTheme="minorAscii" w:hAnsiTheme="minorAscii"/>
          <w:lang w:val="id-ID" w:eastAsia="zh-CN"/>
        </w:rPr>
      </w:pPr>
    </w:p>
    <w:p>
      <w:pPr>
        <w:keepNext w:val="0"/>
        <w:keepLines w:val="0"/>
        <w:widowControl/>
        <w:numPr>
          <w:ilvl w:val="0"/>
          <w:numId w:val="9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$profile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Profile::find(</w:t>
      </w:r>
      <w:r>
        <w:rPr>
          <w:rFonts w:hint="default" w:eastAsia="monospace" w:cs="monospace" w:asciiTheme="minorAscii" w:hAnsiTheme="minorAscii"/>
          <w:b w:val="0"/>
          <w:bCs w:val="0"/>
          <w:color w:val="AE81FF"/>
          <w:kern w:val="0"/>
          <w:sz w:val="21"/>
          <w:szCs w:val="21"/>
          <w:shd w:val="clear" w:fill="272822"/>
          <w:lang w:val="en-US" w:eastAsia="zh-CN" w:bidi="ar"/>
        </w:rPr>
        <w:t>1</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$user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$profile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user;</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249"/>
        <w:bidi w:val="0"/>
        <w:rPr>
          <w:rFonts w:hint="default"/>
          <w:lang w:val="id-ID" w:eastAsia="zh-CN"/>
        </w:rPr>
      </w:pPr>
      <w:bookmarkStart w:id="86" w:name="_Toc1210340788"/>
      <w:r>
        <w:rPr>
          <w:rFonts w:hint="default"/>
          <w:lang w:val="id-ID" w:eastAsia="zh-CN"/>
        </w:rPr>
        <w:t>7.3 Relasi One-to-Many</w:t>
      </w:r>
      <w:bookmarkEnd w:id="86"/>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Relasi One-to-Many menghubungkan satu baris dalam tabel dengan banyak baris dalam tabel lain. Sebagai contoh, satu post dapat memiliki banyak comments.</w:t>
      </w:r>
    </w:p>
    <w:p>
      <w:pPr>
        <w:pStyle w:val="250"/>
        <w:bidi w:val="0"/>
        <w:rPr>
          <w:rFonts w:hint="default"/>
          <w:lang w:val="id-ID" w:eastAsia="zh-CN"/>
        </w:rPr>
      </w:pPr>
      <w:bookmarkStart w:id="87" w:name="_Toc971065489"/>
      <w:r>
        <w:rPr>
          <w:rFonts w:hint="default"/>
          <w:lang w:val="id-ID" w:eastAsia="zh-CN"/>
        </w:rPr>
        <w:t>7.3.1 Membuat Migrasi dan Model</w:t>
      </w:r>
      <w:bookmarkEnd w:id="87"/>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Buat migrasi dan model untuk tabel comments:</w:t>
      </w:r>
    </w:p>
    <w:p>
      <w:pPr>
        <w:numPr>
          <w:ilvl w:val="0"/>
          <w:numId w:val="0"/>
        </w:numPr>
        <w:jc w:val="both"/>
        <w:rPr>
          <w:rFonts w:hint="default" w:asciiTheme="minorAscii" w:hAnsiTheme="minorAscii"/>
          <w:lang w:val="id-ID" w:eastAsia="zh-CN"/>
        </w:rPr>
      </w:pP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 xml:space="preserve">php artisan make:model Comment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m</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Tambahkan kolom post_id di tabel comments:</w:t>
      </w:r>
    </w:p>
    <w:p>
      <w:pPr>
        <w:numPr>
          <w:ilvl w:val="0"/>
          <w:numId w:val="0"/>
        </w:numPr>
        <w:jc w:val="both"/>
        <w:rPr>
          <w:rFonts w:hint="default" w:asciiTheme="minorAscii" w:hAnsiTheme="minorAscii"/>
          <w:lang w:val="id-ID" w:eastAsia="zh-CN"/>
        </w:rPr>
      </w:pPr>
    </w:p>
    <w:p>
      <w:pPr>
        <w:keepNext w:val="0"/>
        <w:keepLines w:val="0"/>
        <w:widowControl/>
        <w:numPr>
          <w:ilvl w:val="0"/>
          <w:numId w:val="9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w:t>
      </w:r>
      <w:r>
        <w:rPr>
          <w:rFonts w:hint="default" w:eastAsia="monospace" w:cs="monospace" w:asciiTheme="minorAscii" w:hAnsiTheme="minorAscii"/>
          <w:b w:val="0"/>
          <w:bCs w:val="0"/>
          <w:color w:val="F8F8F2"/>
          <w:kern w:val="0"/>
          <w:sz w:val="21"/>
          <w:szCs w:val="21"/>
          <w:shd w:val="clear" w:fill="272822"/>
          <w:lang w:val="en-US" w:eastAsia="zh-CN" w:bidi="ar"/>
        </w:rPr>
        <w:t>ublic function up()</w:t>
      </w:r>
    </w:p>
    <w:p>
      <w:pPr>
        <w:keepNext w:val="0"/>
        <w:keepLines w:val="0"/>
        <w:widowControl/>
        <w:numPr>
          <w:ilvl w:val="0"/>
          <w:numId w:val="9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Schema::create(</w:t>
      </w:r>
      <w:r>
        <w:rPr>
          <w:rFonts w:hint="default" w:eastAsia="monospace" w:cs="monospace" w:asciiTheme="minorAscii" w:hAnsiTheme="minorAscii"/>
          <w:b w:val="0"/>
          <w:bCs w:val="0"/>
          <w:color w:val="E6DB74"/>
          <w:kern w:val="0"/>
          <w:sz w:val="21"/>
          <w:szCs w:val="21"/>
          <w:shd w:val="clear" w:fill="272822"/>
          <w:lang w:val="en-US" w:eastAsia="zh-CN" w:bidi="ar"/>
        </w:rPr>
        <w:t>'comments'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function (Blueprint $table) {</w:t>
      </w:r>
    </w:p>
    <w:p>
      <w:pPr>
        <w:keepNext w:val="0"/>
        <w:keepLines w:val="0"/>
        <w:widowControl/>
        <w:numPr>
          <w:ilvl w:val="0"/>
          <w:numId w:val="9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id();</w:t>
      </w:r>
    </w:p>
    <w:p>
      <w:pPr>
        <w:keepNext w:val="0"/>
        <w:keepLines w:val="0"/>
        <w:widowControl/>
        <w:numPr>
          <w:ilvl w:val="0"/>
          <w:numId w:val="9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unsignedBigInteger(</w:t>
      </w:r>
      <w:r>
        <w:rPr>
          <w:rFonts w:hint="default" w:eastAsia="monospace" w:cs="monospace" w:asciiTheme="minorAscii" w:hAnsiTheme="minorAscii"/>
          <w:b w:val="0"/>
          <w:bCs w:val="0"/>
          <w:color w:val="E6DB74"/>
          <w:kern w:val="0"/>
          <w:sz w:val="21"/>
          <w:szCs w:val="21"/>
          <w:shd w:val="clear" w:fill="272822"/>
          <w:lang w:val="en-US" w:eastAsia="zh-CN" w:bidi="ar"/>
        </w:rPr>
        <w:t>'post_id'</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string(</w:t>
      </w:r>
      <w:r>
        <w:rPr>
          <w:rFonts w:hint="default" w:eastAsia="monospace" w:cs="monospace" w:asciiTheme="minorAscii" w:hAnsiTheme="minorAscii"/>
          <w:b w:val="0"/>
          <w:bCs w:val="0"/>
          <w:color w:val="E6DB74"/>
          <w:kern w:val="0"/>
          <w:sz w:val="21"/>
          <w:szCs w:val="21"/>
          <w:shd w:val="clear" w:fill="272822"/>
          <w:lang w:val="en-US" w:eastAsia="zh-CN" w:bidi="ar"/>
        </w:rPr>
        <w:t>'author'</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text(</w:t>
      </w:r>
      <w:r>
        <w:rPr>
          <w:rFonts w:hint="default" w:eastAsia="monospace" w:cs="monospace" w:asciiTheme="minorAscii" w:hAnsiTheme="minorAscii"/>
          <w:b w:val="0"/>
          <w:bCs w:val="0"/>
          <w:color w:val="E6DB74"/>
          <w:kern w:val="0"/>
          <w:sz w:val="21"/>
          <w:szCs w:val="21"/>
          <w:shd w:val="clear" w:fill="272822"/>
          <w:lang w:val="en-US" w:eastAsia="zh-CN" w:bidi="ar"/>
        </w:rPr>
        <w:t>'content'</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timestamps();</w:t>
      </w:r>
    </w:p>
    <w:p>
      <w:pPr>
        <w:keepNext w:val="0"/>
        <w:keepLines w:val="0"/>
        <w:widowControl/>
        <w:numPr>
          <w:ilvl w:val="0"/>
          <w:numId w:val="9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foreign(</w:t>
      </w:r>
      <w:r>
        <w:rPr>
          <w:rFonts w:hint="default" w:eastAsia="monospace" w:cs="monospace" w:asciiTheme="minorAscii" w:hAnsiTheme="minorAscii"/>
          <w:b w:val="0"/>
          <w:bCs w:val="0"/>
          <w:color w:val="E6DB74"/>
          <w:kern w:val="0"/>
          <w:sz w:val="21"/>
          <w:szCs w:val="21"/>
          <w:shd w:val="clear" w:fill="272822"/>
          <w:lang w:val="en-US" w:eastAsia="zh-CN" w:bidi="ar"/>
        </w:rPr>
        <w:t>'post_id'</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references(</w:t>
      </w:r>
      <w:r>
        <w:rPr>
          <w:rFonts w:hint="default" w:eastAsia="monospace" w:cs="monospace" w:asciiTheme="minorAscii" w:hAnsiTheme="minorAscii"/>
          <w:b w:val="0"/>
          <w:bCs w:val="0"/>
          <w:color w:val="E6DB74"/>
          <w:kern w:val="0"/>
          <w:sz w:val="21"/>
          <w:szCs w:val="21"/>
          <w:shd w:val="clear" w:fill="272822"/>
          <w:lang w:val="en-US" w:eastAsia="zh-CN" w:bidi="ar"/>
        </w:rPr>
        <w:t>'id'</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on(</w:t>
      </w:r>
      <w:r>
        <w:rPr>
          <w:rFonts w:hint="default" w:eastAsia="monospace" w:cs="monospace" w:asciiTheme="minorAscii" w:hAnsiTheme="minorAscii"/>
          <w:b w:val="0"/>
          <w:bCs w:val="0"/>
          <w:color w:val="E6DB74"/>
          <w:kern w:val="0"/>
          <w:sz w:val="21"/>
          <w:szCs w:val="21"/>
          <w:shd w:val="clear" w:fill="272822"/>
          <w:lang w:val="en-US" w:eastAsia="zh-CN" w:bidi="ar"/>
        </w:rPr>
        <w:t>'posts'</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onDelete(</w:t>
      </w:r>
      <w:r>
        <w:rPr>
          <w:rFonts w:hint="default" w:eastAsia="monospace" w:cs="monospace" w:asciiTheme="minorAscii" w:hAnsiTheme="minorAscii"/>
          <w:b w:val="0"/>
          <w:bCs w:val="0"/>
          <w:color w:val="E6DB74"/>
          <w:kern w:val="0"/>
          <w:sz w:val="21"/>
          <w:szCs w:val="21"/>
          <w:shd w:val="clear" w:fill="272822"/>
          <w:lang w:val="en-US" w:eastAsia="zh-CN" w:bidi="ar"/>
        </w:rPr>
        <w:t>'cascade'</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4"/>
        </w:numPr>
        <w:suppressLineNumbers w:val="0"/>
        <w:shd w:val="clear" w:fill="272822"/>
        <w:spacing w:line="285" w:lineRule="atLeast"/>
        <w:ind w:left="425" w:leftChars="0" w:hanging="425" w:firstLineChars="0"/>
        <w:jc w:val="left"/>
        <w:rPr>
          <w:rFonts w:hint="default" w:ascii="monospace" w:hAnsi="monospace" w:eastAsia="monospace" w:cs="monospace"/>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keepNext w:val="0"/>
        <w:keepLines w:val="0"/>
        <w:widowControl/>
        <w:suppressLineNumbers w:val="0"/>
        <w:jc w:val="left"/>
      </w:pPr>
      <w:r>
        <w:rPr>
          <w:rFonts w:ascii="SimSun" w:hAnsi="SimSun" w:eastAsia="SimSun" w:cs="SimSun"/>
          <w:kern w:val="0"/>
          <w:sz w:val="24"/>
          <w:szCs w:val="24"/>
          <w:lang w:val="en-US" w:eastAsia="zh-CN" w:bidi="ar"/>
        </w:rPr>
        <w:t>Jalankan migrasi:</w:t>
      </w:r>
    </w:p>
    <w:p>
      <w:pPr>
        <w:numPr>
          <w:ilvl w:val="0"/>
          <w:numId w:val="0"/>
        </w:numPr>
        <w:jc w:val="both"/>
        <w:rPr>
          <w:rFonts w:hint="default" w:asciiTheme="minorAscii" w:hAnsiTheme="minorAscii"/>
          <w:lang w:val="id-ID" w:eastAsia="zh-CN"/>
        </w:rPr>
      </w:pP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migrate</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250"/>
        <w:bidi w:val="0"/>
        <w:rPr>
          <w:rFonts w:hint="default"/>
          <w:lang w:val="id-ID" w:eastAsia="zh-CN"/>
        </w:rPr>
      </w:pPr>
      <w:bookmarkStart w:id="88" w:name="_Toc1554897909"/>
      <w:r>
        <w:rPr>
          <w:rFonts w:hint="default"/>
          <w:lang w:val="id-ID" w:eastAsia="zh-CN"/>
        </w:rPr>
        <w:t>7.3.2 Mendefinisikan Relasi di Model</w:t>
      </w:r>
      <w:bookmarkEnd w:id="88"/>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Tambahkan relasi One-to-Many di model Post dan Comment:</w:t>
      </w: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Model Post (app/Models/Post.php):</w:t>
      </w:r>
    </w:p>
    <w:p>
      <w:pPr>
        <w:numPr>
          <w:ilvl w:val="0"/>
          <w:numId w:val="0"/>
        </w:numPr>
        <w:jc w:val="both"/>
        <w:rPr>
          <w:rFonts w:hint="default" w:asciiTheme="minorAscii" w:hAnsiTheme="minorAscii"/>
          <w:lang w:val="id-ID" w:eastAsia="zh-CN"/>
        </w:rPr>
      </w:pPr>
    </w:p>
    <w:p>
      <w:pPr>
        <w:keepNext w:val="0"/>
        <w:keepLines w:val="0"/>
        <w:widowControl/>
        <w:numPr>
          <w:ilvl w:val="0"/>
          <w:numId w:val="95"/>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comments()</w:t>
      </w:r>
    </w:p>
    <w:p>
      <w:pPr>
        <w:keepNext w:val="0"/>
        <w:keepLines w:val="0"/>
        <w:widowControl/>
        <w:numPr>
          <w:ilvl w:val="0"/>
          <w:numId w:val="95"/>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5"/>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$this</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hasMany(Comment::class);</w:t>
      </w:r>
    </w:p>
    <w:p>
      <w:pPr>
        <w:keepNext w:val="0"/>
        <w:keepLines w:val="0"/>
        <w:widowControl/>
        <w:numPr>
          <w:ilvl w:val="0"/>
          <w:numId w:val="95"/>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Model Comment (app/Models/Comment.php):</w:t>
      </w:r>
    </w:p>
    <w:p>
      <w:pPr>
        <w:numPr>
          <w:ilvl w:val="0"/>
          <w:numId w:val="0"/>
        </w:numPr>
        <w:jc w:val="both"/>
        <w:rPr>
          <w:rFonts w:hint="default" w:asciiTheme="minorAscii" w:hAnsiTheme="minorAscii"/>
          <w:lang w:val="id-ID" w:eastAsia="zh-CN"/>
        </w:rPr>
      </w:pPr>
    </w:p>
    <w:p>
      <w:pPr>
        <w:pStyle w:val="250"/>
        <w:bidi w:val="0"/>
        <w:rPr>
          <w:rFonts w:hint="default"/>
          <w:lang w:val="id-ID" w:eastAsia="zh-CN"/>
        </w:rPr>
      </w:pPr>
      <w:bookmarkStart w:id="89" w:name="_Toc774841174"/>
      <w:r>
        <w:rPr>
          <w:rFonts w:hint="default"/>
          <w:lang w:val="id-ID" w:eastAsia="zh-CN"/>
        </w:rPr>
        <w:t>7.3.3 Menggunakan Relasi One-to-Many</w:t>
      </w:r>
      <w:bookmarkEnd w:id="89"/>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Untuk mengakses komentar dari sebuah post:</w:t>
      </w:r>
    </w:p>
    <w:p>
      <w:pPr>
        <w:keepNext w:val="0"/>
        <w:keepLines w:val="0"/>
        <w:widowControl/>
        <w:numPr>
          <w:ilvl w:val="0"/>
          <w:numId w:val="9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Post::find(</w:t>
      </w:r>
      <w:r>
        <w:rPr>
          <w:rFonts w:hint="default" w:eastAsia="monospace" w:cs="monospace" w:asciiTheme="minorAscii" w:hAnsiTheme="minorAscii"/>
          <w:b w:val="0"/>
          <w:bCs w:val="0"/>
          <w:color w:val="AE81FF"/>
          <w:kern w:val="0"/>
          <w:sz w:val="21"/>
          <w:szCs w:val="21"/>
          <w:shd w:val="clear" w:fill="272822"/>
          <w:lang w:val="en-US" w:eastAsia="zh-CN" w:bidi="ar"/>
        </w:rPr>
        <w:t>1</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$comments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comments;</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keepNext w:val="0"/>
        <w:keepLines w:val="0"/>
        <w:widowControl/>
        <w:suppressLineNumbers w:val="0"/>
        <w:jc w:val="left"/>
      </w:pPr>
      <w:r>
        <w:rPr>
          <w:rFonts w:ascii="SimSun" w:hAnsi="SimSun" w:eastAsia="SimSun" w:cs="SimSun"/>
          <w:kern w:val="0"/>
          <w:sz w:val="24"/>
          <w:szCs w:val="24"/>
          <w:lang w:val="en-US" w:eastAsia="zh-CN" w:bidi="ar"/>
        </w:rPr>
        <w:t>Untuk mengakses post dari sebuah komentar:</w:t>
      </w:r>
    </w:p>
    <w:p>
      <w:pPr>
        <w:keepNext w:val="0"/>
        <w:keepLines w:val="0"/>
        <w:widowControl/>
        <w:numPr>
          <w:ilvl w:val="0"/>
          <w:numId w:val="9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$comment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Comment::find(</w:t>
      </w:r>
      <w:r>
        <w:rPr>
          <w:rFonts w:hint="default" w:eastAsia="monospace" w:cs="monospace" w:asciiTheme="minorAscii" w:hAnsiTheme="minorAscii"/>
          <w:b w:val="0"/>
          <w:bCs w:val="0"/>
          <w:color w:val="AE81FF"/>
          <w:kern w:val="0"/>
          <w:sz w:val="21"/>
          <w:szCs w:val="21"/>
          <w:shd w:val="clear" w:fill="272822"/>
          <w:lang w:val="en-US" w:eastAsia="zh-CN" w:bidi="ar"/>
        </w:rPr>
        <w:t>1</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$comment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post;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249"/>
        <w:bidi w:val="0"/>
        <w:rPr>
          <w:rFonts w:hint="default"/>
          <w:lang w:val="id-ID" w:eastAsia="zh-CN"/>
        </w:rPr>
      </w:pPr>
      <w:bookmarkStart w:id="90" w:name="_Toc32806849"/>
      <w:r>
        <w:rPr>
          <w:rFonts w:hint="default"/>
          <w:lang w:val="id-ID" w:eastAsia="zh-CN"/>
        </w:rPr>
        <w:t>7.4 Relasi Many-to-Many</w:t>
      </w:r>
      <w:bookmarkEnd w:id="90"/>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Relasi Many-to-Many menghubungkan banyak baris dalam satu tabel dengan banyak baris dalam tabel lain. Contohnya adalah hubungan antara posts dan tags, di mana satu post bisa memiliki banyak tag, dan satu tag bisa dimiliki oleh banyak post.</w:t>
      </w:r>
    </w:p>
    <w:p>
      <w:pPr>
        <w:pStyle w:val="250"/>
        <w:bidi w:val="0"/>
        <w:rPr>
          <w:rFonts w:hint="default"/>
          <w:lang w:val="id-ID" w:eastAsia="zh-CN"/>
        </w:rPr>
      </w:pPr>
      <w:bookmarkStart w:id="91" w:name="_Toc751923328"/>
      <w:r>
        <w:rPr>
          <w:rFonts w:hint="default"/>
          <w:lang w:val="id-ID" w:eastAsia="zh-CN"/>
        </w:rPr>
        <w:t>7.4.1 Membuat Tabel Pivot</w:t>
      </w:r>
      <w:bookmarkEnd w:id="91"/>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Relasi Many-to-Many membutuhkan tabel pivot untuk menyimpan relasi antara dua tabel. Buat migrasi untuk tabel tags dan tabel pivot post_tag:</w:t>
      </w:r>
    </w:p>
    <w:p>
      <w:pPr>
        <w:numPr>
          <w:ilvl w:val="0"/>
          <w:numId w:val="0"/>
        </w:numPr>
        <w:jc w:val="both"/>
        <w:rPr>
          <w:rFonts w:hint="default" w:asciiTheme="minorAscii" w:hAnsiTheme="minorAscii"/>
          <w:lang w:val="id-ID" w:eastAsia="zh-CN"/>
        </w:rPr>
      </w:pP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 xml:space="preserve">php artisan make:model Tag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m</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Edit migrasi tags dan buat migrasi baru untuk tabel pivot post_tag:</w:t>
      </w: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Migrasi Tags:</w:t>
      </w:r>
    </w:p>
    <w:p>
      <w:pPr>
        <w:numPr>
          <w:ilvl w:val="0"/>
          <w:numId w:val="0"/>
        </w:numPr>
        <w:jc w:val="both"/>
        <w:rPr>
          <w:rFonts w:hint="default" w:asciiTheme="minorAscii" w:hAnsiTheme="minorAscii"/>
          <w:lang w:val="id-ID" w:eastAsia="zh-CN"/>
        </w:rPr>
      </w:pPr>
    </w:p>
    <w:p>
      <w:pPr>
        <w:keepNext w:val="0"/>
        <w:keepLines w:val="0"/>
        <w:widowControl/>
        <w:numPr>
          <w:ilvl w:val="0"/>
          <w:numId w:val="9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up()</w:t>
      </w:r>
    </w:p>
    <w:p>
      <w:pPr>
        <w:keepNext w:val="0"/>
        <w:keepLines w:val="0"/>
        <w:widowControl/>
        <w:numPr>
          <w:ilvl w:val="0"/>
          <w:numId w:val="9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Schema::create(</w:t>
      </w:r>
      <w:r>
        <w:rPr>
          <w:rFonts w:hint="default" w:eastAsia="monospace" w:cs="monospace" w:asciiTheme="minorAscii" w:hAnsiTheme="minorAscii"/>
          <w:b w:val="0"/>
          <w:bCs w:val="0"/>
          <w:color w:val="E6DB74"/>
          <w:kern w:val="0"/>
          <w:sz w:val="21"/>
          <w:szCs w:val="21"/>
          <w:shd w:val="clear" w:fill="272822"/>
          <w:lang w:val="en-US" w:eastAsia="zh-CN" w:bidi="ar"/>
        </w:rPr>
        <w:t>'tags'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function (Blueprint $table) {</w:t>
      </w:r>
    </w:p>
    <w:p>
      <w:pPr>
        <w:keepNext w:val="0"/>
        <w:keepLines w:val="0"/>
        <w:widowControl/>
        <w:numPr>
          <w:ilvl w:val="0"/>
          <w:numId w:val="9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id();</w:t>
      </w:r>
    </w:p>
    <w:p>
      <w:pPr>
        <w:keepNext w:val="0"/>
        <w:keepLines w:val="0"/>
        <w:widowControl/>
        <w:numPr>
          <w:ilvl w:val="0"/>
          <w:numId w:val="9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string(</w:t>
      </w:r>
      <w:r>
        <w:rPr>
          <w:rFonts w:hint="default" w:eastAsia="monospace" w:cs="monospace" w:asciiTheme="minorAscii" w:hAnsiTheme="minorAscii"/>
          <w:b w:val="0"/>
          <w:bCs w:val="0"/>
          <w:color w:val="E6DB74"/>
          <w:kern w:val="0"/>
          <w:sz w:val="21"/>
          <w:szCs w:val="21"/>
          <w:shd w:val="clear" w:fill="272822"/>
          <w:lang w:val="en-US" w:eastAsia="zh-CN" w:bidi="ar"/>
        </w:rPr>
        <w:t>'name'</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unique();</w:t>
      </w:r>
    </w:p>
    <w:p>
      <w:pPr>
        <w:keepNext w:val="0"/>
        <w:keepLines w:val="0"/>
        <w:widowControl/>
        <w:numPr>
          <w:ilvl w:val="0"/>
          <w:numId w:val="9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timestamps();</w:t>
      </w:r>
    </w:p>
    <w:p>
      <w:pPr>
        <w:keepNext w:val="0"/>
        <w:keepLines w:val="0"/>
        <w:widowControl/>
        <w:numPr>
          <w:ilvl w:val="0"/>
          <w:numId w:val="9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8"/>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Migrasi Tabel Pivot Post_Tag:</w:t>
      </w:r>
    </w:p>
    <w:p>
      <w:pPr>
        <w:numPr>
          <w:ilvl w:val="0"/>
          <w:numId w:val="0"/>
        </w:numPr>
        <w:jc w:val="both"/>
        <w:rPr>
          <w:rFonts w:hint="default" w:asciiTheme="minorAscii" w:hAnsiTheme="minorAscii"/>
          <w:lang w:val="id-ID" w:eastAsia="zh-CN"/>
        </w:rPr>
      </w:pPr>
    </w:p>
    <w:p>
      <w:pPr>
        <w:keepNext w:val="0"/>
        <w:keepLines w:val="0"/>
        <w:widowControl/>
        <w:numPr>
          <w:ilvl w:val="0"/>
          <w:numId w:val="9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up()</w:t>
      </w:r>
    </w:p>
    <w:p>
      <w:pPr>
        <w:keepNext w:val="0"/>
        <w:keepLines w:val="0"/>
        <w:widowControl/>
        <w:numPr>
          <w:ilvl w:val="0"/>
          <w:numId w:val="9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Schema::create(</w:t>
      </w:r>
      <w:r>
        <w:rPr>
          <w:rFonts w:hint="default" w:eastAsia="monospace" w:cs="monospace" w:asciiTheme="minorAscii" w:hAnsiTheme="minorAscii"/>
          <w:b w:val="0"/>
          <w:bCs w:val="0"/>
          <w:color w:val="E6DB74"/>
          <w:kern w:val="0"/>
          <w:sz w:val="21"/>
          <w:szCs w:val="21"/>
          <w:shd w:val="clear" w:fill="272822"/>
          <w:lang w:val="en-US" w:eastAsia="zh-CN" w:bidi="ar"/>
        </w:rPr>
        <w:t>'post_tag'</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function (Blueprint $table) {</w:t>
      </w:r>
    </w:p>
    <w:p>
      <w:pPr>
        <w:keepNext w:val="0"/>
        <w:keepLines w:val="0"/>
        <w:widowControl/>
        <w:numPr>
          <w:ilvl w:val="0"/>
          <w:numId w:val="9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id();</w:t>
      </w:r>
    </w:p>
    <w:p>
      <w:pPr>
        <w:keepNext w:val="0"/>
        <w:keepLines w:val="0"/>
        <w:widowControl/>
        <w:numPr>
          <w:ilvl w:val="0"/>
          <w:numId w:val="9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unsignedBigInteger(</w:t>
      </w:r>
      <w:r>
        <w:rPr>
          <w:rFonts w:hint="default" w:eastAsia="monospace" w:cs="monospace" w:asciiTheme="minorAscii" w:hAnsiTheme="minorAscii"/>
          <w:b w:val="0"/>
          <w:bCs w:val="0"/>
          <w:color w:val="E6DB74"/>
          <w:kern w:val="0"/>
          <w:sz w:val="21"/>
          <w:szCs w:val="21"/>
          <w:shd w:val="clear" w:fill="272822"/>
          <w:lang w:val="en-US" w:eastAsia="zh-CN" w:bidi="ar"/>
        </w:rPr>
        <w:t>'post_id'</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unsignedBigInteger(</w:t>
      </w:r>
      <w:r>
        <w:rPr>
          <w:rFonts w:hint="default" w:eastAsia="monospace" w:cs="monospace" w:asciiTheme="minorAscii" w:hAnsiTheme="minorAscii"/>
          <w:b w:val="0"/>
          <w:bCs w:val="0"/>
          <w:color w:val="E6DB74"/>
          <w:kern w:val="0"/>
          <w:sz w:val="21"/>
          <w:szCs w:val="21"/>
          <w:shd w:val="clear" w:fill="272822"/>
          <w:lang w:val="en-US" w:eastAsia="zh-CN" w:bidi="ar"/>
        </w:rPr>
        <w:t>'tag_id'</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timestamps();</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p>
    <w:p>
      <w:pPr>
        <w:keepNext w:val="0"/>
        <w:keepLines w:val="0"/>
        <w:widowControl/>
        <w:numPr>
          <w:ilvl w:val="0"/>
          <w:numId w:val="9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foreign(</w:t>
      </w:r>
      <w:r>
        <w:rPr>
          <w:rFonts w:hint="default" w:eastAsia="monospace" w:cs="monospace" w:asciiTheme="minorAscii" w:hAnsiTheme="minorAscii"/>
          <w:b w:val="0"/>
          <w:bCs w:val="0"/>
          <w:color w:val="E6DB74"/>
          <w:kern w:val="0"/>
          <w:sz w:val="21"/>
          <w:szCs w:val="21"/>
          <w:shd w:val="clear" w:fill="272822"/>
          <w:lang w:val="en-US" w:eastAsia="zh-CN" w:bidi="ar"/>
        </w:rPr>
        <w:t>'post_id'</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references(</w:t>
      </w:r>
      <w:r>
        <w:rPr>
          <w:rFonts w:hint="default" w:eastAsia="monospace" w:cs="monospace" w:asciiTheme="minorAscii" w:hAnsiTheme="minorAscii"/>
          <w:b w:val="0"/>
          <w:bCs w:val="0"/>
          <w:color w:val="E6DB74"/>
          <w:kern w:val="0"/>
          <w:sz w:val="21"/>
          <w:szCs w:val="21"/>
          <w:shd w:val="clear" w:fill="272822"/>
          <w:lang w:val="en-US" w:eastAsia="zh-CN" w:bidi="ar"/>
        </w:rPr>
        <w:t>'id'</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on(</w:t>
      </w:r>
      <w:r>
        <w:rPr>
          <w:rFonts w:hint="default" w:eastAsia="monospace" w:cs="monospace" w:asciiTheme="minorAscii" w:hAnsiTheme="minorAscii"/>
          <w:b w:val="0"/>
          <w:bCs w:val="0"/>
          <w:color w:val="E6DB74"/>
          <w:kern w:val="0"/>
          <w:sz w:val="21"/>
          <w:szCs w:val="21"/>
          <w:shd w:val="clear" w:fill="272822"/>
          <w:lang w:val="en-US" w:eastAsia="zh-CN" w:bidi="ar"/>
        </w:rPr>
        <w:t>'posts'</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onDelete(</w:t>
      </w:r>
      <w:r>
        <w:rPr>
          <w:rFonts w:hint="default" w:eastAsia="monospace" w:cs="monospace" w:asciiTheme="minorAscii" w:hAnsiTheme="minorAscii"/>
          <w:b w:val="0"/>
          <w:bCs w:val="0"/>
          <w:color w:val="E6DB74"/>
          <w:kern w:val="0"/>
          <w:sz w:val="21"/>
          <w:szCs w:val="21"/>
          <w:shd w:val="clear" w:fill="272822"/>
          <w:lang w:val="en-US" w:eastAsia="zh-CN" w:bidi="ar"/>
        </w:rPr>
        <w:t>'cascade'</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$table</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foreign(</w:t>
      </w:r>
      <w:r>
        <w:rPr>
          <w:rFonts w:hint="default" w:eastAsia="monospace" w:cs="monospace" w:asciiTheme="minorAscii" w:hAnsiTheme="minorAscii"/>
          <w:b w:val="0"/>
          <w:bCs w:val="0"/>
          <w:color w:val="E6DB74"/>
          <w:kern w:val="0"/>
          <w:sz w:val="21"/>
          <w:szCs w:val="21"/>
          <w:shd w:val="clear" w:fill="272822"/>
          <w:lang w:val="en-US" w:eastAsia="zh-CN" w:bidi="ar"/>
        </w:rPr>
        <w:t>'tag_id'</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references(</w:t>
      </w:r>
      <w:r>
        <w:rPr>
          <w:rFonts w:hint="default" w:eastAsia="monospace" w:cs="monospace" w:asciiTheme="minorAscii" w:hAnsiTheme="minorAscii"/>
          <w:b w:val="0"/>
          <w:bCs w:val="0"/>
          <w:color w:val="E6DB74"/>
          <w:kern w:val="0"/>
          <w:sz w:val="21"/>
          <w:szCs w:val="21"/>
          <w:shd w:val="clear" w:fill="272822"/>
          <w:lang w:val="en-US" w:eastAsia="zh-CN" w:bidi="ar"/>
        </w:rPr>
        <w:t>'id'</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on(</w:t>
      </w:r>
      <w:r>
        <w:rPr>
          <w:rFonts w:hint="default" w:eastAsia="monospace" w:cs="monospace" w:asciiTheme="minorAscii" w:hAnsiTheme="minorAscii"/>
          <w:b w:val="0"/>
          <w:bCs w:val="0"/>
          <w:color w:val="E6DB74"/>
          <w:kern w:val="0"/>
          <w:sz w:val="21"/>
          <w:szCs w:val="21"/>
          <w:shd w:val="clear" w:fill="272822"/>
          <w:lang w:val="en-US" w:eastAsia="zh-CN" w:bidi="ar"/>
        </w:rPr>
        <w:t>'tags'</w:t>
      </w:r>
      <w:r>
        <w:rPr>
          <w:rFonts w:hint="default" w:eastAsia="monospace" w:cs="monospace" w:asciiTheme="minorAscii" w:hAnsiTheme="minorAscii"/>
          <w:b w:val="0"/>
          <w:bCs w:val="0"/>
          <w:color w:val="F8F8F2"/>
          <w:kern w:val="0"/>
          <w:sz w:val="21"/>
          <w:szCs w:val="21"/>
          <w:shd w:val="clear" w:fill="272822"/>
          <w:lang w:val="en-US" w:eastAsia="zh-CN" w:bidi="ar"/>
        </w:rPr>
        <w: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onDelete(</w:t>
      </w:r>
      <w:r>
        <w:rPr>
          <w:rFonts w:hint="default" w:eastAsia="monospace" w:cs="monospace" w:asciiTheme="minorAscii" w:hAnsiTheme="minorAscii"/>
          <w:b w:val="0"/>
          <w:bCs w:val="0"/>
          <w:color w:val="E6DB74"/>
          <w:kern w:val="0"/>
          <w:sz w:val="21"/>
          <w:szCs w:val="21"/>
          <w:shd w:val="clear" w:fill="272822"/>
          <w:lang w:val="en-US" w:eastAsia="zh-CN" w:bidi="ar"/>
        </w:rPr>
        <w:t>'cascade'</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99"/>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Jalankan migrasi:</w:t>
      </w: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php artisan migrate</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jc w:val="both"/>
        <w:rPr>
          <w:rFonts w:hint="default" w:asciiTheme="minorAscii" w:hAnsiTheme="minorAscii"/>
          <w:lang w:val="id-ID" w:eastAsia="zh-CN"/>
        </w:rPr>
      </w:pPr>
    </w:p>
    <w:p>
      <w:pPr>
        <w:pStyle w:val="250"/>
        <w:bidi w:val="0"/>
        <w:rPr>
          <w:rFonts w:hint="default"/>
          <w:lang w:val="id-ID" w:eastAsia="zh-CN"/>
        </w:rPr>
      </w:pPr>
      <w:bookmarkStart w:id="92" w:name="_Toc330161063"/>
      <w:bookmarkStart w:id="99" w:name="_GoBack"/>
      <w:bookmarkEnd w:id="99"/>
      <w:r>
        <w:rPr>
          <w:rFonts w:hint="default"/>
          <w:lang w:val="id-ID" w:eastAsia="zh-CN"/>
        </w:rPr>
        <w:t>7.4.2 Mendefinisikan Relasi di Model</w:t>
      </w:r>
      <w:bookmarkEnd w:id="92"/>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Tambahkan relasi Many-to-Many di model Post dan Tag:</w:t>
      </w:r>
    </w:p>
    <w:p>
      <w:pPr>
        <w:numPr>
          <w:ilvl w:val="0"/>
          <w:numId w:val="0"/>
        </w:numPr>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Model Post (app/Models/Post.php):</w:t>
      </w:r>
    </w:p>
    <w:p>
      <w:pPr>
        <w:numPr>
          <w:ilvl w:val="0"/>
          <w:numId w:val="0"/>
        </w:numPr>
        <w:jc w:val="both"/>
        <w:rPr>
          <w:rFonts w:hint="default" w:asciiTheme="minorAscii" w:hAnsiTheme="minorAscii"/>
          <w:lang w:val="id-ID" w:eastAsia="zh-CN"/>
        </w:rPr>
      </w:pPr>
    </w:p>
    <w:p>
      <w:pPr>
        <w:keepNext w:val="0"/>
        <w:keepLines w:val="0"/>
        <w:widowControl/>
        <w:numPr>
          <w:ilvl w:val="0"/>
          <w:numId w:val="100"/>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tags()</w:t>
      </w:r>
    </w:p>
    <w:p>
      <w:pPr>
        <w:keepNext w:val="0"/>
        <w:keepLines w:val="0"/>
        <w:widowControl/>
        <w:numPr>
          <w:ilvl w:val="0"/>
          <w:numId w:val="100"/>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100"/>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$this</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belongsToMany(Tag::class);</w:t>
      </w:r>
    </w:p>
    <w:p>
      <w:pPr>
        <w:keepNext w:val="0"/>
        <w:keepLines w:val="0"/>
        <w:widowControl/>
        <w:numPr>
          <w:ilvl w:val="0"/>
          <w:numId w:val="100"/>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ind w:firstLine="720" w:firstLineChars="0"/>
        <w:jc w:val="both"/>
        <w:rPr>
          <w:rFonts w:hint="default" w:asciiTheme="minorAscii" w:hAnsiTheme="minorAscii"/>
          <w:lang w:val="id-ID" w:eastAsia="zh-CN"/>
        </w:rPr>
      </w:pPr>
    </w:p>
    <w:p>
      <w:pPr>
        <w:numPr>
          <w:ilvl w:val="0"/>
          <w:numId w:val="0"/>
        </w:numPr>
        <w:ind w:firstLine="720" w:firstLineChars="0"/>
        <w:jc w:val="both"/>
        <w:rPr>
          <w:rFonts w:hint="default" w:asciiTheme="minorAscii" w:hAnsiTheme="minorAscii"/>
          <w:lang w:val="id-ID" w:eastAsia="zh-CN"/>
        </w:rPr>
      </w:pPr>
      <w:r>
        <w:rPr>
          <w:rFonts w:hint="default" w:asciiTheme="minorAscii" w:hAnsiTheme="minorAscii"/>
          <w:lang w:val="id-ID" w:eastAsia="zh-CN"/>
        </w:rPr>
        <w:t>Model Tag (app/Models/Tag.php):</w:t>
      </w:r>
    </w:p>
    <w:p>
      <w:pPr>
        <w:numPr>
          <w:ilvl w:val="0"/>
          <w:numId w:val="0"/>
        </w:numPr>
        <w:ind w:firstLine="720" w:firstLineChars="0"/>
        <w:jc w:val="both"/>
        <w:rPr>
          <w:rFonts w:hint="default" w:asciiTheme="minorAscii" w:hAnsiTheme="minorAscii"/>
          <w:lang w:val="id-ID" w:eastAsia="zh-CN"/>
        </w:rPr>
      </w:pPr>
    </w:p>
    <w:p>
      <w:pPr>
        <w:keepNext w:val="0"/>
        <w:keepLines w:val="0"/>
        <w:widowControl/>
        <w:numPr>
          <w:ilvl w:val="0"/>
          <w:numId w:val="10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posts()</w:t>
      </w:r>
    </w:p>
    <w:p>
      <w:pPr>
        <w:keepNext w:val="0"/>
        <w:keepLines w:val="0"/>
        <w:widowControl/>
        <w:numPr>
          <w:ilvl w:val="0"/>
          <w:numId w:val="10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10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$this</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belongsToMany(Post::class);</w:t>
      </w:r>
    </w:p>
    <w:p>
      <w:pPr>
        <w:keepNext w:val="0"/>
        <w:keepLines w:val="0"/>
        <w:widowControl/>
        <w:numPr>
          <w:ilvl w:val="0"/>
          <w:numId w:val="101"/>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ind w:firstLine="720" w:firstLineChars="0"/>
        <w:jc w:val="both"/>
        <w:rPr>
          <w:rFonts w:hint="default" w:asciiTheme="minorAscii" w:hAnsiTheme="minorAscii"/>
          <w:lang w:val="id-ID" w:eastAsia="zh-CN"/>
        </w:rPr>
      </w:pPr>
    </w:p>
    <w:p>
      <w:pPr>
        <w:pStyle w:val="250"/>
        <w:bidi w:val="0"/>
        <w:rPr>
          <w:rFonts w:hint="default"/>
          <w:lang w:val="id-ID" w:eastAsia="zh-CN"/>
        </w:rPr>
      </w:pPr>
      <w:bookmarkStart w:id="93" w:name="_Toc1664901421"/>
      <w:r>
        <w:rPr>
          <w:rFonts w:hint="default"/>
          <w:lang w:val="id-ID" w:eastAsia="zh-CN"/>
        </w:rPr>
        <w:t>7.4.3 Menggunakan Relasi Many-to-Many</w:t>
      </w:r>
      <w:bookmarkEnd w:id="93"/>
    </w:p>
    <w:p>
      <w:pPr>
        <w:numPr>
          <w:ilvl w:val="0"/>
          <w:numId w:val="0"/>
        </w:numPr>
        <w:ind w:firstLine="720" w:firstLineChars="0"/>
        <w:jc w:val="both"/>
        <w:rPr>
          <w:rFonts w:hint="default" w:asciiTheme="minorAscii" w:hAnsiTheme="minorAscii"/>
          <w:lang w:val="id-ID" w:eastAsia="zh-CN"/>
        </w:rPr>
      </w:pPr>
      <w:r>
        <w:rPr>
          <w:rFonts w:hint="default" w:asciiTheme="minorAscii" w:hAnsiTheme="minorAscii"/>
          <w:lang w:val="id-ID" w:eastAsia="zh-CN"/>
        </w:rPr>
        <w:t>Untuk menambahkan tag ke sebuah post:</w:t>
      </w:r>
    </w:p>
    <w:p>
      <w:pPr>
        <w:numPr>
          <w:ilvl w:val="0"/>
          <w:numId w:val="0"/>
        </w:numPr>
        <w:ind w:firstLine="720" w:firstLineChars="0"/>
        <w:jc w:val="both"/>
        <w:rPr>
          <w:rFonts w:hint="default" w:asciiTheme="minorAscii" w:hAnsiTheme="minorAscii"/>
          <w:lang w:val="id-ID" w:eastAsia="zh-CN"/>
        </w:rPr>
      </w:pPr>
    </w:p>
    <w:p>
      <w:pPr>
        <w:keepNext w:val="0"/>
        <w:keepLines w:val="0"/>
        <w:widowControl/>
        <w:numPr>
          <w:ilvl w:val="0"/>
          <w:numId w:val="10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Post::find(</w:t>
      </w:r>
      <w:r>
        <w:rPr>
          <w:rFonts w:hint="default" w:eastAsia="monospace" w:cs="monospace" w:asciiTheme="minorAscii" w:hAnsiTheme="minorAscii"/>
          <w:b w:val="0"/>
          <w:bCs w:val="0"/>
          <w:color w:val="AE81FF"/>
          <w:kern w:val="0"/>
          <w:sz w:val="21"/>
          <w:szCs w:val="21"/>
          <w:shd w:val="clear" w:fill="272822"/>
          <w:lang w:val="en-US" w:eastAsia="zh-CN" w:bidi="ar"/>
        </w:rPr>
        <w:t>1</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10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$tag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Tag::find(</w:t>
      </w:r>
      <w:r>
        <w:rPr>
          <w:rFonts w:hint="default" w:eastAsia="monospace" w:cs="monospace" w:asciiTheme="minorAscii" w:hAnsiTheme="minorAscii"/>
          <w:b w:val="0"/>
          <w:bCs w:val="0"/>
          <w:color w:val="AE81FF"/>
          <w:kern w:val="0"/>
          <w:sz w:val="21"/>
          <w:szCs w:val="21"/>
          <w:shd w:val="clear" w:fill="272822"/>
          <w:lang w:val="en-US" w:eastAsia="zh-CN" w:bidi="ar"/>
        </w:rPr>
        <w:t>1</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p>
    <w:p>
      <w:pPr>
        <w:keepNext w:val="0"/>
        <w:keepLines w:val="0"/>
        <w:widowControl/>
        <w:numPr>
          <w:ilvl w:val="0"/>
          <w:numId w:val="102"/>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tags()</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attach($tag);</w:t>
      </w:r>
    </w:p>
    <w:p>
      <w:pPr>
        <w:numPr>
          <w:ilvl w:val="0"/>
          <w:numId w:val="0"/>
        </w:numPr>
        <w:ind w:firstLine="720" w:firstLineChars="0"/>
        <w:jc w:val="both"/>
        <w:rPr>
          <w:rFonts w:hint="default" w:asciiTheme="minorAscii" w:hAnsiTheme="minorAscii"/>
          <w:lang w:val="id-ID" w:eastAsia="zh-CN"/>
        </w:rPr>
      </w:pPr>
    </w:p>
    <w:p>
      <w:pPr>
        <w:keepNext w:val="0"/>
        <w:keepLines w:val="0"/>
        <w:widowControl/>
        <w:suppressLineNumbers w:val="0"/>
        <w:jc w:val="left"/>
      </w:pPr>
      <w:r>
        <w:rPr>
          <w:rFonts w:ascii="SimSun" w:hAnsi="SimSun" w:eastAsia="SimSun" w:cs="SimSun"/>
          <w:kern w:val="0"/>
          <w:sz w:val="24"/>
          <w:szCs w:val="24"/>
          <w:lang w:val="en-US" w:eastAsia="zh-CN" w:bidi="ar"/>
        </w:rPr>
        <w:t>Untuk mengakses semua tag yang terkait dengan sebuah post:</w:t>
      </w:r>
    </w:p>
    <w:p>
      <w:pPr>
        <w:numPr>
          <w:ilvl w:val="0"/>
          <w:numId w:val="0"/>
        </w:numPr>
        <w:ind w:firstLine="720" w:firstLineChars="0"/>
        <w:jc w:val="both"/>
        <w:rPr>
          <w:rFonts w:hint="default" w:asciiTheme="minorAscii" w:hAnsiTheme="minorAscii"/>
          <w:lang w:val="id-ID" w:eastAsia="zh-CN"/>
        </w:rPr>
      </w:pPr>
    </w:p>
    <w:p>
      <w:pPr>
        <w:keepNext w:val="0"/>
        <w:keepLines w:val="0"/>
        <w:widowControl/>
        <w:numPr>
          <w:ilvl w:val="0"/>
          <w:numId w:val="10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Post::find(</w:t>
      </w:r>
      <w:r>
        <w:rPr>
          <w:rFonts w:hint="default" w:eastAsia="monospace" w:cs="monospace" w:asciiTheme="minorAscii" w:hAnsiTheme="minorAscii"/>
          <w:b w:val="0"/>
          <w:bCs w:val="0"/>
          <w:color w:val="AE81FF"/>
          <w:kern w:val="0"/>
          <w:sz w:val="21"/>
          <w:szCs w:val="21"/>
          <w:shd w:val="clear" w:fill="272822"/>
          <w:lang w:val="en-US" w:eastAsia="zh-CN" w:bidi="ar"/>
        </w:rPr>
        <w:t>1</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103"/>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$tags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$post</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tags;</w:t>
      </w:r>
    </w:p>
    <w:p>
      <w:pPr>
        <w:numPr>
          <w:ilvl w:val="0"/>
          <w:numId w:val="0"/>
        </w:numPr>
        <w:ind w:firstLine="720" w:firstLineChars="0"/>
        <w:jc w:val="both"/>
        <w:rPr>
          <w:rFonts w:hint="default" w:asciiTheme="minorAscii" w:hAnsiTheme="minorAscii"/>
          <w:lang w:val="id-ID" w:eastAsia="zh-CN"/>
        </w:rPr>
      </w:pPr>
    </w:p>
    <w:p>
      <w:pPr>
        <w:keepNext w:val="0"/>
        <w:keepLines w:val="0"/>
        <w:widowControl/>
        <w:suppressLineNumbers w:val="0"/>
        <w:jc w:val="left"/>
      </w:pPr>
      <w:r>
        <w:rPr>
          <w:rFonts w:ascii="SimSun" w:hAnsi="SimSun" w:eastAsia="SimSun" w:cs="SimSun"/>
          <w:kern w:val="0"/>
          <w:sz w:val="24"/>
          <w:szCs w:val="24"/>
          <w:lang w:val="en-US" w:eastAsia="zh-CN" w:bidi="ar"/>
        </w:rPr>
        <w:t>Untuk mengakses semua post yang terkait dengan sebuah tag:</w:t>
      </w:r>
    </w:p>
    <w:p>
      <w:pPr>
        <w:keepNext w:val="0"/>
        <w:keepLines w:val="0"/>
        <w:widowControl/>
        <w:numPr>
          <w:ilvl w:val="0"/>
          <w:numId w:val="10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$tag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Tag::find(</w:t>
      </w:r>
      <w:r>
        <w:rPr>
          <w:rFonts w:hint="default" w:eastAsia="monospace" w:cs="monospace" w:asciiTheme="minorAscii" w:hAnsiTheme="minorAscii"/>
          <w:b w:val="0"/>
          <w:bCs w:val="0"/>
          <w:color w:val="AE81FF"/>
          <w:kern w:val="0"/>
          <w:sz w:val="21"/>
          <w:szCs w:val="21"/>
          <w:shd w:val="clear" w:fill="272822"/>
          <w:lang w:val="en-US" w:eastAsia="zh-CN" w:bidi="ar"/>
        </w:rPr>
        <w:t>1</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104"/>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$posts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$tag</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posts;</w:t>
      </w:r>
    </w:p>
    <w:p>
      <w:pPr>
        <w:numPr>
          <w:ilvl w:val="0"/>
          <w:numId w:val="0"/>
        </w:numPr>
        <w:ind w:firstLine="720" w:firstLineChars="0"/>
        <w:jc w:val="both"/>
        <w:rPr>
          <w:rFonts w:hint="default" w:asciiTheme="minorAscii" w:hAnsiTheme="minorAscii"/>
          <w:lang w:val="id-ID" w:eastAsia="zh-CN"/>
        </w:rPr>
      </w:pPr>
    </w:p>
    <w:p>
      <w:pPr>
        <w:pStyle w:val="249"/>
        <w:bidi w:val="0"/>
        <w:rPr>
          <w:rFonts w:hint="default"/>
          <w:lang w:val="id-ID" w:eastAsia="zh-CN"/>
        </w:rPr>
      </w:pPr>
      <w:bookmarkStart w:id="94" w:name="_Toc2047223427"/>
      <w:r>
        <w:rPr>
          <w:rFonts w:hint="default"/>
          <w:lang w:val="id-ID" w:eastAsia="zh-CN"/>
        </w:rPr>
        <w:t>7.5 Relasi Has Many Through</w:t>
      </w:r>
      <w:bookmarkEnd w:id="94"/>
    </w:p>
    <w:p>
      <w:pPr>
        <w:numPr>
          <w:ilvl w:val="0"/>
          <w:numId w:val="0"/>
        </w:numPr>
        <w:ind w:firstLine="720" w:firstLineChars="0"/>
        <w:jc w:val="both"/>
        <w:rPr>
          <w:rFonts w:hint="default" w:asciiTheme="minorAscii" w:hAnsiTheme="minorAscii"/>
          <w:lang w:val="id-ID" w:eastAsia="zh-CN"/>
        </w:rPr>
      </w:pPr>
      <w:r>
        <w:rPr>
          <w:rFonts w:hint="default" w:asciiTheme="minorAscii" w:hAnsiTheme="minorAscii"/>
          <w:lang w:val="id-ID" w:eastAsia="zh-CN"/>
        </w:rPr>
        <w:t>Relasi Has Many Through memungkinkan Anda untuk mengakses data melalui relasi perantara. Sebagai contoh, anggap kita memiliki tiga tabel: countries, users, dan posts. Jika kita ingin mendapatkan semua post dari suatu negara, kita bisa menggunakan relasi hasManyThrough.</w:t>
      </w:r>
    </w:p>
    <w:p>
      <w:pPr>
        <w:pStyle w:val="250"/>
        <w:bidi w:val="0"/>
        <w:rPr>
          <w:rFonts w:hint="default"/>
          <w:lang w:val="id-ID" w:eastAsia="zh-CN"/>
        </w:rPr>
      </w:pPr>
      <w:bookmarkStart w:id="95" w:name="_Toc2113692826"/>
      <w:r>
        <w:rPr>
          <w:rFonts w:hint="default"/>
          <w:lang w:val="id-ID" w:eastAsia="zh-CN"/>
        </w:rPr>
        <w:t>7.5.1 Mendefinisikan Relasi di Model</w:t>
      </w:r>
      <w:bookmarkEnd w:id="95"/>
    </w:p>
    <w:p>
      <w:pPr>
        <w:numPr>
          <w:ilvl w:val="0"/>
          <w:numId w:val="0"/>
        </w:numPr>
        <w:ind w:firstLine="720" w:firstLineChars="0"/>
        <w:jc w:val="both"/>
        <w:rPr>
          <w:rFonts w:hint="default" w:asciiTheme="minorAscii" w:hAnsiTheme="minorAscii"/>
          <w:lang w:val="id-ID" w:eastAsia="zh-CN"/>
        </w:rPr>
      </w:pPr>
      <w:r>
        <w:rPr>
          <w:rFonts w:hint="default" w:asciiTheme="minorAscii" w:hAnsiTheme="minorAscii"/>
          <w:lang w:val="id-ID" w:eastAsia="zh-CN"/>
        </w:rPr>
        <w:t>Tambahkan relasi hasManyThrough di model Country:</w:t>
      </w:r>
    </w:p>
    <w:p>
      <w:pPr>
        <w:numPr>
          <w:ilvl w:val="0"/>
          <w:numId w:val="0"/>
        </w:numPr>
        <w:ind w:firstLine="720" w:firstLineChars="0"/>
        <w:jc w:val="both"/>
        <w:rPr>
          <w:rFonts w:hint="default" w:asciiTheme="minorAscii" w:hAnsiTheme="minorAscii"/>
          <w:lang w:val="id-ID" w:eastAsia="zh-CN"/>
        </w:rPr>
      </w:pPr>
      <w:r>
        <w:rPr>
          <w:rFonts w:hint="default" w:asciiTheme="minorAscii" w:hAnsiTheme="minorAscii"/>
          <w:lang w:val="id-ID" w:eastAsia="zh-CN"/>
        </w:rPr>
        <w:t>Model Country (app/Models/Country.php):</w:t>
      </w:r>
    </w:p>
    <w:p>
      <w:pPr>
        <w:numPr>
          <w:ilvl w:val="0"/>
          <w:numId w:val="0"/>
        </w:numPr>
        <w:ind w:firstLine="720" w:firstLineChars="0"/>
        <w:jc w:val="both"/>
        <w:rPr>
          <w:rFonts w:hint="default" w:asciiTheme="minorAscii" w:hAnsiTheme="minorAscii"/>
          <w:lang w:val="id-ID" w:eastAsia="zh-CN"/>
        </w:rPr>
      </w:pP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posts()</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$this</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hasManyThrough(Post::class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User::class);</w:t>
      </w:r>
    </w:p>
    <w:p>
      <w:pPr>
        <w:keepNext w:val="0"/>
        <w:keepLines w:val="0"/>
        <w:widowControl/>
        <w:suppressLineNumbers w:val="0"/>
        <w:shd w:val="clear" w:fill="272822"/>
        <w:spacing w:line="285" w:lineRule="atLeast"/>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ind w:firstLine="720" w:firstLineChars="0"/>
        <w:jc w:val="both"/>
        <w:rPr>
          <w:rFonts w:hint="default" w:asciiTheme="minorAscii" w:hAnsiTheme="minorAscii"/>
          <w:lang w:val="id-ID" w:eastAsia="zh-CN"/>
        </w:rPr>
      </w:pPr>
    </w:p>
    <w:p>
      <w:pPr>
        <w:pStyle w:val="250"/>
        <w:bidi w:val="0"/>
        <w:rPr>
          <w:rFonts w:hint="default"/>
          <w:lang w:val="id-ID" w:eastAsia="zh-CN"/>
        </w:rPr>
      </w:pPr>
      <w:bookmarkStart w:id="96" w:name="_Toc1171501853"/>
      <w:r>
        <w:rPr>
          <w:rFonts w:hint="default"/>
          <w:lang w:val="id-ID" w:eastAsia="zh-CN"/>
        </w:rPr>
        <w:t>7.5.2 Menggunakan Relasi Has Many Through</w:t>
      </w:r>
      <w:bookmarkEnd w:id="96"/>
    </w:p>
    <w:p>
      <w:pPr>
        <w:numPr>
          <w:ilvl w:val="0"/>
          <w:numId w:val="0"/>
        </w:numPr>
        <w:ind w:firstLine="720" w:firstLineChars="0"/>
        <w:jc w:val="both"/>
        <w:rPr>
          <w:rFonts w:hint="default" w:asciiTheme="minorAscii" w:hAnsiTheme="minorAscii"/>
          <w:lang w:val="id-ID" w:eastAsia="zh-CN"/>
        </w:rPr>
      </w:pPr>
      <w:r>
        <w:rPr>
          <w:rFonts w:hint="default" w:asciiTheme="minorAscii" w:hAnsiTheme="minorAscii"/>
          <w:lang w:val="id-ID" w:eastAsia="zh-CN"/>
        </w:rPr>
        <w:t>Untuk mengakses semua post dari suatu negara:</w:t>
      </w:r>
    </w:p>
    <w:p>
      <w:pPr>
        <w:keepNext w:val="0"/>
        <w:keepLines w:val="0"/>
        <w:widowControl/>
        <w:numPr>
          <w:ilvl w:val="0"/>
          <w:numId w:val="105"/>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$country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Country::find(</w:t>
      </w:r>
      <w:r>
        <w:rPr>
          <w:rFonts w:hint="default" w:eastAsia="monospace" w:cs="monospace" w:asciiTheme="minorAscii" w:hAnsiTheme="minorAscii"/>
          <w:b w:val="0"/>
          <w:bCs w:val="0"/>
          <w:color w:val="AE81FF"/>
          <w:kern w:val="0"/>
          <w:sz w:val="21"/>
          <w:szCs w:val="21"/>
          <w:shd w:val="clear" w:fill="272822"/>
          <w:lang w:val="en-US" w:eastAsia="zh-CN" w:bidi="ar"/>
        </w:rPr>
        <w:t>1</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105"/>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 xml:space="preserve">$posts </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$country</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posts;</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ind w:firstLine="720" w:firstLineChars="0"/>
        <w:jc w:val="both"/>
        <w:rPr>
          <w:rFonts w:hint="default" w:asciiTheme="minorAscii" w:hAnsiTheme="minorAscii"/>
          <w:lang w:val="id-ID" w:eastAsia="zh-CN"/>
        </w:rPr>
      </w:pPr>
    </w:p>
    <w:p>
      <w:pPr>
        <w:numPr>
          <w:ilvl w:val="0"/>
          <w:numId w:val="0"/>
        </w:numPr>
        <w:ind w:firstLine="720" w:firstLineChars="0"/>
        <w:jc w:val="both"/>
        <w:rPr>
          <w:rFonts w:hint="default" w:asciiTheme="minorAscii" w:hAnsiTheme="minorAscii"/>
          <w:lang w:val="id-ID" w:eastAsia="zh-CN"/>
        </w:rPr>
      </w:pPr>
    </w:p>
    <w:p>
      <w:pPr>
        <w:numPr>
          <w:ilvl w:val="0"/>
          <w:numId w:val="0"/>
        </w:numPr>
        <w:ind w:firstLine="720" w:firstLineChars="0"/>
        <w:jc w:val="both"/>
        <w:rPr>
          <w:rFonts w:hint="default" w:asciiTheme="minorAscii" w:hAnsiTheme="minorAscii"/>
          <w:lang w:val="id-ID" w:eastAsia="zh-CN"/>
        </w:rPr>
      </w:pPr>
    </w:p>
    <w:p>
      <w:pPr>
        <w:pStyle w:val="249"/>
        <w:bidi w:val="0"/>
        <w:rPr>
          <w:rFonts w:hint="default"/>
          <w:lang w:val="id-ID" w:eastAsia="zh-CN"/>
        </w:rPr>
      </w:pPr>
      <w:bookmarkStart w:id="97" w:name="_Toc148322442"/>
      <w:r>
        <w:rPr>
          <w:rFonts w:hint="default"/>
          <w:lang w:val="id-ID" w:eastAsia="zh-CN"/>
        </w:rPr>
        <w:t>7.6 Relasi Polimorfik</w:t>
      </w:r>
      <w:bookmarkEnd w:id="97"/>
    </w:p>
    <w:p>
      <w:pPr>
        <w:numPr>
          <w:ilvl w:val="0"/>
          <w:numId w:val="0"/>
        </w:numPr>
        <w:ind w:firstLine="720" w:firstLineChars="0"/>
        <w:jc w:val="both"/>
        <w:rPr>
          <w:rFonts w:hint="default" w:asciiTheme="minorAscii" w:hAnsiTheme="minorAscii"/>
          <w:lang w:val="id-ID" w:eastAsia="zh-CN"/>
        </w:rPr>
      </w:pPr>
      <w:r>
        <w:rPr>
          <w:rFonts w:hint="default" w:asciiTheme="minorAscii" w:hAnsiTheme="minorAscii"/>
          <w:lang w:val="id-ID" w:eastAsia="zh-CN"/>
        </w:rPr>
        <w:t>Laravel juga mendukung Relasi Polimorfik yang memungkinkan model untuk memiliki relasi ke beberapa model lainnya melalui satu model. Contoh relasi polimorfik adalah ketika comments dapat dimiliki oleh posts dan videos.</w:t>
      </w:r>
    </w:p>
    <w:p>
      <w:pPr>
        <w:pStyle w:val="250"/>
        <w:bidi w:val="0"/>
        <w:rPr>
          <w:rFonts w:hint="default"/>
          <w:lang w:val="id-ID" w:eastAsia="zh-CN"/>
        </w:rPr>
      </w:pPr>
      <w:bookmarkStart w:id="98" w:name="_Toc1537977387"/>
      <w:r>
        <w:rPr>
          <w:rFonts w:hint="default"/>
          <w:lang w:val="id-ID" w:eastAsia="zh-CN"/>
        </w:rPr>
        <w:t>7.6.1 Membuat Relasi Polimorfik</w:t>
      </w:r>
      <w:bookmarkEnd w:id="98"/>
    </w:p>
    <w:p>
      <w:pPr>
        <w:numPr>
          <w:ilvl w:val="0"/>
          <w:numId w:val="0"/>
        </w:numPr>
        <w:ind w:firstLine="720" w:firstLineChars="0"/>
        <w:jc w:val="both"/>
        <w:rPr>
          <w:rFonts w:hint="default" w:asciiTheme="minorAscii" w:hAnsiTheme="minorAscii"/>
          <w:lang w:val="id-ID" w:eastAsia="zh-CN"/>
        </w:rPr>
      </w:pPr>
      <w:r>
        <w:rPr>
          <w:rFonts w:hint="default" w:asciiTheme="minorAscii" w:hAnsiTheme="minorAscii"/>
          <w:lang w:val="id-ID" w:eastAsia="zh-CN"/>
        </w:rPr>
        <w:t>Buat migrasi untuk tabel comments:</w:t>
      </w:r>
    </w:p>
    <w:p>
      <w:pPr>
        <w:numPr>
          <w:ilvl w:val="0"/>
          <w:numId w:val="0"/>
        </w:numPr>
        <w:ind w:firstLine="720" w:firstLineChars="0"/>
        <w:jc w:val="both"/>
        <w:rPr>
          <w:rFonts w:hint="default" w:asciiTheme="minorAscii" w:hAnsiTheme="minorAscii"/>
          <w:lang w:val="id-ID" w:eastAsia="zh-CN"/>
        </w:rPr>
      </w:pPr>
      <w:r>
        <w:rPr>
          <w:rFonts w:hint="default" w:asciiTheme="minorAscii" w:hAnsiTheme="minorAscii"/>
          <w:lang w:val="id-ID" w:eastAsia="zh-CN"/>
        </w:rPr>
        <w:t>Tambahkan kolom commentable_id dan commentable_type untuk relasi polimorfik:</w:t>
      </w:r>
    </w:p>
    <w:p>
      <w:pPr>
        <w:numPr>
          <w:ilvl w:val="0"/>
          <w:numId w:val="0"/>
        </w:numPr>
        <w:ind w:firstLine="720" w:firstLineChars="0"/>
        <w:jc w:val="both"/>
        <w:rPr>
          <w:rFonts w:hint="default" w:asciiTheme="minorAscii" w:hAnsiTheme="minorAscii"/>
          <w:lang w:val="id-ID" w:eastAsia="zh-CN"/>
        </w:rPr>
      </w:pP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 xml:space="preserve">php artisan make:migration create_comments_table </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create</w:t>
      </w:r>
      <w:r>
        <w:rPr>
          <w:rFonts w:hint="default" w:ascii="monospace" w:hAnsi="monospace" w:eastAsia="monospace" w:cs="monospace"/>
          <w:b w:val="0"/>
          <w:bCs w:val="0"/>
          <w:color w:val="F92672"/>
          <w:kern w:val="0"/>
          <w:sz w:val="21"/>
          <w:szCs w:val="21"/>
          <w:shd w:val="clear" w:fill="272822"/>
          <w:lang w:val="en-US" w:eastAsia="zh-CN" w:bidi="ar"/>
        </w:rPr>
        <w:t>=</w:t>
      </w:r>
      <w:r>
        <w:rPr>
          <w:rFonts w:hint="default" w:ascii="monospace" w:hAnsi="monospace" w:eastAsia="monospace" w:cs="monospace"/>
          <w:b w:val="0"/>
          <w:bCs w:val="0"/>
          <w:color w:val="F8F8F2"/>
          <w:kern w:val="0"/>
          <w:sz w:val="21"/>
          <w:szCs w:val="21"/>
          <w:shd w:val="clear" w:fill="272822"/>
          <w:lang w:val="en-US" w:eastAsia="zh-CN" w:bidi="ar"/>
        </w:rPr>
        <w:t>comments</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ind w:firstLine="720" w:firstLineChars="0"/>
        <w:jc w:val="both"/>
        <w:rPr>
          <w:rFonts w:hint="default" w:asciiTheme="minorAscii" w:hAnsiTheme="minorAscii"/>
          <w:lang w:val="id-ID" w:eastAsia="zh-CN"/>
        </w:rPr>
      </w:pPr>
    </w:p>
    <w:p>
      <w:pPr>
        <w:numPr>
          <w:ilvl w:val="0"/>
          <w:numId w:val="0"/>
        </w:numPr>
        <w:jc w:val="both"/>
        <w:rPr>
          <w:rFonts w:hint="default" w:asciiTheme="minorAscii" w:hAnsiTheme="minorAscii"/>
          <w:lang w:val="id-ID" w:eastAsia="zh-CN"/>
        </w:rPr>
      </w:pPr>
      <w:r>
        <w:rPr>
          <w:rFonts w:hint="default" w:asciiTheme="minorAscii" w:hAnsiTheme="minorAscii"/>
          <w:lang w:val="id-ID" w:eastAsia="zh-CN"/>
        </w:rPr>
        <w:t>Tambahkan relasi di model Comment:</w:t>
      </w:r>
    </w:p>
    <w:p>
      <w:pPr>
        <w:numPr>
          <w:ilvl w:val="0"/>
          <w:numId w:val="0"/>
        </w:numPr>
        <w:ind w:firstLine="720" w:firstLineChars="0"/>
        <w:jc w:val="both"/>
        <w:rPr>
          <w:rFonts w:hint="default" w:asciiTheme="minorAscii" w:hAnsiTheme="minorAscii"/>
          <w:lang w:val="id-ID" w:eastAsia="zh-CN"/>
        </w:rPr>
      </w:pPr>
    </w:p>
    <w:p>
      <w:pPr>
        <w:numPr>
          <w:ilvl w:val="0"/>
          <w:numId w:val="0"/>
        </w:numPr>
        <w:ind w:firstLine="720" w:firstLineChars="0"/>
        <w:jc w:val="both"/>
        <w:rPr>
          <w:rFonts w:hint="default" w:asciiTheme="minorAscii" w:hAnsiTheme="minorAscii"/>
          <w:lang w:val="id-ID" w:eastAsia="zh-CN"/>
        </w:rPr>
      </w:pPr>
    </w:p>
    <w:p>
      <w:pPr>
        <w:keepNext w:val="0"/>
        <w:keepLines w:val="0"/>
        <w:widowControl/>
        <w:numPr>
          <w:ilvl w:val="0"/>
          <w:numId w:val="10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public function commentable()</w:t>
      </w:r>
    </w:p>
    <w:p>
      <w:pPr>
        <w:keepNext w:val="0"/>
        <w:keepLines w:val="0"/>
        <w:widowControl/>
        <w:numPr>
          <w:ilvl w:val="0"/>
          <w:numId w:val="10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10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$this</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morphTo();</w:t>
      </w:r>
    </w:p>
    <w:p>
      <w:pPr>
        <w:keepNext w:val="0"/>
        <w:keepLines w:val="0"/>
        <w:widowControl/>
        <w:numPr>
          <w:ilvl w:val="0"/>
          <w:numId w:val="106"/>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ind w:firstLine="720" w:firstLineChars="0"/>
        <w:jc w:val="both"/>
        <w:rPr>
          <w:rFonts w:hint="default" w:asciiTheme="minorAscii" w:hAnsiTheme="minorAscii"/>
          <w:lang w:val="id-ID" w:eastAsia="zh-CN"/>
        </w:rPr>
      </w:pPr>
    </w:p>
    <w:p>
      <w:pPr>
        <w:numPr>
          <w:ilvl w:val="0"/>
          <w:numId w:val="0"/>
        </w:numPr>
        <w:ind w:firstLine="0" w:firstLineChars="0"/>
        <w:jc w:val="both"/>
        <w:rPr>
          <w:rFonts w:hint="default" w:asciiTheme="minorAscii" w:hAnsiTheme="minorAscii"/>
          <w:lang w:val="id-ID" w:eastAsia="zh-CN"/>
        </w:rPr>
      </w:pPr>
    </w:p>
    <w:p>
      <w:pPr>
        <w:numPr>
          <w:ilvl w:val="0"/>
          <w:numId w:val="0"/>
        </w:numPr>
        <w:ind w:firstLine="0" w:firstLineChars="0"/>
        <w:jc w:val="both"/>
        <w:rPr>
          <w:rFonts w:hint="default" w:asciiTheme="minorAscii" w:hAnsiTheme="minorAscii"/>
          <w:lang w:val="id-ID" w:eastAsia="zh-CN"/>
        </w:rPr>
      </w:pPr>
      <w:r>
        <w:rPr>
          <w:rFonts w:hint="default" w:asciiTheme="minorAscii" w:hAnsiTheme="minorAscii"/>
          <w:lang w:val="id-ID" w:eastAsia="zh-CN"/>
        </w:rPr>
        <w:t>Tambahkan relasi di model Post dan Video:</w:t>
      </w:r>
    </w:p>
    <w:p>
      <w:pPr>
        <w:numPr>
          <w:ilvl w:val="0"/>
          <w:numId w:val="0"/>
        </w:numPr>
        <w:ind w:firstLine="0" w:firstLineChars="0"/>
        <w:jc w:val="both"/>
        <w:rPr>
          <w:rFonts w:hint="default" w:asciiTheme="minorAscii" w:hAnsiTheme="minorAscii"/>
          <w:lang w:val="id-ID" w:eastAsia="zh-CN"/>
        </w:rPr>
      </w:pPr>
      <w:r>
        <w:rPr>
          <w:rFonts w:hint="default" w:asciiTheme="minorAscii" w:hAnsiTheme="minorAscii"/>
          <w:lang w:val="id-ID" w:eastAsia="zh-CN"/>
        </w:rPr>
        <w:t>Model Post (app/Models/Post.php):</w:t>
      </w:r>
    </w:p>
    <w:p>
      <w:pPr>
        <w:numPr>
          <w:ilvl w:val="0"/>
          <w:numId w:val="0"/>
        </w:numPr>
        <w:ind w:firstLine="720" w:firstLineChars="0"/>
        <w:jc w:val="both"/>
        <w:rPr>
          <w:rFonts w:hint="default" w:asciiTheme="minorAscii" w:hAnsiTheme="minorAscii"/>
          <w:lang w:val="id-ID" w:eastAsia="zh-CN"/>
        </w:rPr>
      </w:pPr>
    </w:p>
    <w:p>
      <w:pPr>
        <w:keepNext w:val="0"/>
        <w:keepLines w:val="0"/>
        <w:widowControl/>
        <w:suppressLineNumbers w:val="0"/>
        <w:shd w:val="clear" w:fill="272822"/>
        <w:spacing w:line="285" w:lineRule="atLeast"/>
        <w:jc w:val="left"/>
        <w:rPr>
          <w:rFonts w:ascii="monospace" w:hAnsi="monospace" w:eastAsia="monospace" w:cs="monospace"/>
          <w:b w:val="0"/>
          <w:bCs w:val="0"/>
          <w:color w:val="F8F8F2"/>
          <w:sz w:val="21"/>
          <w:szCs w:val="21"/>
        </w:rPr>
      </w:pPr>
      <w:r>
        <w:rPr>
          <w:rFonts w:hint="default" w:ascii="monospace" w:hAnsi="monospace" w:eastAsia="monospace" w:cs="monospace"/>
          <w:b w:val="0"/>
          <w:bCs w:val="0"/>
          <w:color w:val="F8F8F2"/>
          <w:kern w:val="0"/>
          <w:sz w:val="21"/>
          <w:szCs w:val="21"/>
          <w:shd w:val="clear" w:fill="272822"/>
          <w:lang w:val="en-US" w:eastAsia="zh-CN" w:bidi="ar"/>
        </w:rPr>
        <w:t>public function comments()</w:t>
      </w:r>
    </w:p>
    <w:p>
      <w:pPr>
        <w:keepNext w:val="0"/>
        <w:keepLines w:val="0"/>
        <w:widowControl/>
        <w:numPr>
          <w:ilvl w:val="0"/>
          <w:numId w:val="10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10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92672"/>
          <w:kern w:val="0"/>
          <w:sz w:val="21"/>
          <w:szCs w:val="21"/>
          <w:shd w:val="clear" w:fill="272822"/>
          <w:lang w:val="en-US" w:eastAsia="zh-CN" w:bidi="ar"/>
        </w:rPr>
        <w:t>return</w:t>
      </w:r>
      <w:r>
        <w:rPr>
          <w:rFonts w:hint="default" w:eastAsia="monospace" w:cs="monospace" w:asciiTheme="minorAscii" w:hAnsiTheme="minorAscii"/>
          <w:b w:val="0"/>
          <w:bCs w:val="0"/>
          <w:color w:val="F8F8F2"/>
          <w:kern w:val="0"/>
          <w:sz w:val="21"/>
          <w:szCs w:val="21"/>
          <w:shd w:val="clear" w:fill="272822"/>
          <w:lang w:val="en-US" w:eastAsia="zh-CN" w:bidi="ar"/>
        </w:rPr>
        <w:t xml:space="preserve"> $this</w:t>
      </w:r>
      <w:r>
        <w:rPr>
          <w:rFonts w:hint="default" w:eastAsia="monospace" w:cs="monospace" w:asciiTheme="minorAscii" w:hAnsiTheme="minorAscii"/>
          <w:b w:val="0"/>
          <w:bCs w:val="0"/>
          <w:color w:val="F92672"/>
          <w:kern w:val="0"/>
          <w:sz w:val="21"/>
          <w:szCs w:val="21"/>
          <w:shd w:val="clear" w:fill="272822"/>
          <w:lang w:val="en-US" w:eastAsia="zh-CN" w:bidi="ar"/>
        </w:rPr>
        <w:t>-&gt;</w:t>
      </w:r>
      <w:r>
        <w:rPr>
          <w:rFonts w:hint="default" w:eastAsia="monospace" w:cs="monospace" w:asciiTheme="minorAscii" w:hAnsiTheme="minorAscii"/>
          <w:b w:val="0"/>
          <w:bCs w:val="0"/>
          <w:color w:val="F8F8F2"/>
          <w:kern w:val="0"/>
          <w:sz w:val="21"/>
          <w:szCs w:val="21"/>
          <w:shd w:val="clear" w:fill="272822"/>
          <w:lang w:val="en-US" w:eastAsia="zh-CN" w:bidi="ar"/>
        </w:rPr>
        <w:t>morphMany(Comment::class</w:t>
      </w:r>
      <w:r>
        <w:rPr>
          <w:rFonts w:hint="default" w:eastAsia="monospace" w:cs="monospace" w:asciiTheme="minorAscii" w:hAnsiTheme="minorAscii"/>
          <w:b w:val="0"/>
          <w:bCs w:val="0"/>
          <w:color w:val="F92672"/>
          <w:kern w:val="0"/>
          <w:sz w:val="21"/>
          <w:szCs w:val="21"/>
          <w:shd w:val="clear" w:fill="272822"/>
          <w:lang w:val="en-US" w:eastAsia="zh-CN" w:bidi="ar"/>
        </w:rPr>
        <w:t>,</w:t>
      </w:r>
      <w:r>
        <w:rPr>
          <w:rFonts w:hint="default" w:eastAsia="monospace" w:cs="monospace" w:asciiTheme="minorAscii" w:hAnsiTheme="minorAscii"/>
          <w:b w:val="0"/>
          <w:bCs w:val="0"/>
          <w:color w:val="F8F8F2"/>
          <w:kern w:val="0"/>
          <w:sz w:val="21"/>
          <w:szCs w:val="21"/>
          <w:shd w:val="clear" w:fill="272822"/>
          <w:lang w:val="en-US" w:eastAsia="zh-CN" w:bidi="ar"/>
        </w:rPr>
        <w:t xml:space="preserve"> </w:t>
      </w:r>
      <w:r>
        <w:rPr>
          <w:rFonts w:hint="default" w:eastAsia="monospace" w:cs="monospace" w:asciiTheme="minorAscii" w:hAnsiTheme="minorAscii"/>
          <w:b w:val="0"/>
          <w:bCs w:val="0"/>
          <w:color w:val="E6DB74"/>
          <w:kern w:val="0"/>
          <w:sz w:val="21"/>
          <w:szCs w:val="21"/>
          <w:shd w:val="clear" w:fill="272822"/>
          <w:lang w:val="en-US" w:eastAsia="zh-CN" w:bidi="ar"/>
        </w:rPr>
        <w:t>'commentable'</w:t>
      </w: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numPr>
          <w:ilvl w:val="0"/>
          <w:numId w:val="107"/>
        </w:numPr>
        <w:suppressLineNumbers w:val="0"/>
        <w:shd w:val="clear" w:fill="272822"/>
        <w:spacing w:line="285" w:lineRule="atLeast"/>
        <w:ind w:left="425" w:leftChars="0" w:hanging="425" w:firstLineChars="0"/>
        <w:jc w:val="left"/>
        <w:rPr>
          <w:rFonts w:hint="default" w:eastAsia="monospace" w:cs="monospace" w:asciiTheme="minorAscii" w:hAnsiTheme="minorAscii"/>
          <w:b w:val="0"/>
          <w:bCs w:val="0"/>
          <w:color w:val="F8F8F2"/>
          <w:sz w:val="21"/>
          <w:szCs w:val="21"/>
        </w:rPr>
      </w:pPr>
      <w:r>
        <w:rPr>
          <w:rFonts w:hint="default" w:eastAsia="monospace" w:cs="monospace" w:asciiTheme="minorAscii" w:hAnsiTheme="minorAscii"/>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monospace" w:hAnsi="monospace" w:eastAsia="monospace" w:cs="monospace"/>
          <w:b w:val="0"/>
          <w:bCs w:val="0"/>
          <w:color w:val="F8F8F2"/>
          <w:sz w:val="21"/>
          <w:szCs w:val="21"/>
        </w:rPr>
      </w:pPr>
    </w:p>
    <w:p>
      <w:pPr>
        <w:numPr>
          <w:ilvl w:val="0"/>
          <w:numId w:val="0"/>
        </w:numPr>
        <w:ind w:firstLine="720" w:firstLineChars="0"/>
        <w:jc w:val="both"/>
        <w:rPr>
          <w:rFonts w:hint="default" w:asciiTheme="minorAscii" w:hAnsiTheme="minorAscii"/>
          <w:lang w:val="id-ID" w:eastAsia="zh-CN"/>
        </w:rPr>
      </w:pPr>
    </w:p>
    <w:sectPr>
      <w:headerReference r:id="rId3" w:type="default"/>
      <w:footerReference r:id="rId4"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Symbol">
    <w:panose1 w:val="05050102010706020507"/>
    <w:charset w:val="00"/>
    <w:family w:val="auto"/>
    <w:pitch w:val="default"/>
    <w:sig w:usb0="00000000" w:usb1="00000000" w:usb2="00000000" w:usb3="00000000" w:csb0="8000000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Courier 10 Pitch">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Tlwg Typo">
    <w:panose1 w:val="02000509000000000000"/>
    <w:charset w:val="00"/>
    <w:family w:val="auto"/>
    <w:pitch w:val="default"/>
    <w:sig w:usb0="8100006F" w:usb1="10002008" w:usb2="00000000" w:usb3="00000000" w:csb0="00010001" w:csb1="00000000"/>
  </w:font>
  <w:font w:name="URW Bookman">
    <w:panose1 w:val="00000000000000000000"/>
    <w:charset w:val="00"/>
    <w:family w:val="auto"/>
    <w:pitch w:val="default"/>
    <w:sig w:usb0="00000000" w:usb1="00000000" w:usb2="00000000" w:usb3="00000000" w:csb0="00000000" w:csb1="00000000"/>
  </w:font>
  <w:font w:name="Tlwg Typist">
    <w:panose1 w:val="02000503000000000000"/>
    <w:charset w:val="00"/>
    <w:family w:val="auto"/>
    <w:pitch w:val="default"/>
    <w:sig w:usb0="8100006F" w:usb1="50002008" w:usb2="00000000" w:usb3="00000000" w:csb0="00010001" w:csb1="00000000"/>
  </w:font>
  <w:font w:name="Tlwg Typewriter">
    <w:panose1 w:val="02000503000000000000"/>
    <w:charset w:val="00"/>
    <w:family w:val="auto"/>
    <w:pitch w:val="default"/>
    <w:sig w:usb0="8100006F" w:usb1="50002008" w:usb2="00000000" w:usb3="00000000" w:csb0="00010001" w:csb1="00000000"/>
  </w:font>
  <w:font w:name="Tlwg Mono">
    <w:panose1 w:val="02000509000000000000"/>
    <w:charset w:val="00"/>
    <w:family w:val="auto"/>
    <w:pitch w:val="default"/>
    <w:sig w:usb0="8100006F" w:usb1="10002008" w:usb2="00000000" w:usb3="00000000" w:csb0="00010001" w:csb1="00000000"/>
  </w:font>
  <w:font w:name="Dingbats">
    <w:panose1 w:val="00000000000000000000"/>
    <w:charset w:val="00"/>
    <w:family w:val="auto"/>
    <w:pitch w:val="default"/>
    <w:sig w:usb0="00000000" w:usb1="00000000" w:usb2="00000000" w:usb3="00000000" w:csb0="00000000" w:csb1="00000000"/>
  </w:font>
  <w:font w:name="KacstNaskh">
    <w:panose1 w:val="02000000000000000000"/>
    <w:charset w:val="00"/>
    <w:family w:val="auto"/>
    <w:pitch w:val="default"/>
    <w:sig w:usb0="00002000" w:usb1="00000000" w:usb2="00000000" w:usb3="00000000" w:csb0="00000040" w:csb1="00000000"/>
  </w:font>
  <w:font w:name="KacstOffice">
    <w:panose1 w:val="02000000000000000000"/>
    <w:charset w:val="00"/>
    <w:family w:val="auto"/>
    <w:pitch w:val="default"/>
    <w:sig w:usb0="00002000" w:usb1="00000000" w:usb2="00000000" w:usb3="00000000" w:csb0="00000040" w:csb1="00000000"/>
  </w:font>
  <w:font w:name="KacstTitleL">
    <w:panose1 w:val="00000000000000000000"/>
    <w:charset w:val="00"/>
    <w:family w:val="auto"/>
    <w:pitch w:val="default"/>
    <w:sig w:usb0="00002000" w:usb1="00000000" w:usb2="00000000" w:usb3="00000000" w:csb0="00000040" w:csb1="00000000"/>
  </w:font>
  <w:font w:name="KacstPoster">
    <w:panose1 w:val="02000000000000000000"/>
    <w:charset w:val="00"/>
    <w:family w:val="auto"/>
    <w:pitch w:val="default"/>
    <w:sig w:usb0="00002000" w:usb1="00000000" w:usb2="00000000" w:usb3="00000000" w:csb0="00000040" w:csb1="00000000"/>
  </w:font>
  <w:font w:name="KacstPen">
    <w:panose1 w:val="02000000000000000000"/>
    <w:charset w:val="00"/>
    <w:family w:val="auto"/>
    <w:pitch w:val="default"/>
    <w:sig w:usb0="00002000" w:usb1="00000000" w:usb2="00000000" w:usb3="00000000" w:csb0="00000040" w:csb1="00000000"/>
  </w:font>
  <w:font w:name="padmmaa">
    <w:panose1 w:val="02000600040000000000"/>
    <w:charset w:val="00"/>
    <w:family w:val="auto"/>
    <w:pitch w:val="default"/>
    <w:sig w:usb0="00040001" w:usb1="00000000" w:usb2="00000000" w:usb3="00000000" w:csb0="00000001" w:csb1="00000000"/>
  </w:font>
  <w:font w:name="padmaa-Bold.1.1">
    <w:panose1 w:val="02000800040000000000"/>
    <w:charset w:val="00"/>
    <w:family w:val="auto"/>
    <w:pitch w:val="default"/>
    <w:sig w:usb0="8004002F" w:usb1="10000048" w:usb2="00000000" w:usb3="00000000" w:csb0="00000001" w:csb1="C0D40000"/>
  </w:font>
  <w:font w:name="Bitstream Charter">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19N/d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CCEB6"/>
    <w:multiLevelType w:val="singleLevel"/>
    <w:tmpl w:val="8EFCCEB6"/>
    <w:lvl w:ilvl="0" w:tentative="0">
      <w:start w:val="1"/>
      <w:numFmt w:val="decimal"/>
      <w:suff w:val="space"/>
      <w:lvlText w:val="%1."/>
      <w:lvlJc w:val="left"/>
    </w:lvl>
  </w:abstractNum>
  <w:abstractNum w:abstractNumId="1">
    <w:nsid w:val="8FBF031C"/>
    <w:multiLevelType w:val="singleLevel"/>
    <w:tmpl w:val="8FBF031C"/>
    <w:lvl w:ilvl="0" w:tentative="0">
      <w:start w:val="1"/>
      <w:numFmt w:val="decimal"/>
      <w:lvlText w:val="%1."/>
      <w:lvlJc w:val="left"/>
      <w:pPr>
        <w:tabs>
          <w:tab w:val="left" w:pos="425"/>
        </w:tabs>
        <w:ind w:left="425" w:leftChars="0" w:hanging="425" w:firstLineChars="0"/>
      </w:pPr>
      <w:rPr>
        <w:rFonts w:hint="default"/>
      </w:rPr>
    </w:lvl>
  </w:abstractNum>
  <w:abstractNum w:abstractNumId="2">
    <w:nsid w:val="94FD0665"/>
    <w:multiLevelType w:val="singleLevel"/>
    <w:tmpl w:val="94FD0665"/>
    <w:lvl w:ilvl="0" w:tentative="0">
      <w:start w:val="1"/>
      <w:numFmt w:val="decimal"/>
      <w:suff w:val="space"/>
      <w:lvlText w:val="%1."/>
      <w:lvlJc w:val="left"/>
    </w:lvl>
  </w:abstractNum>
  <w:abstractNum w:abstractNumId="3">
    <w:nsid w:val="9DDECBA2"/>
    <w:multiLevelType w:val="singleLevel"/>
    <w:tmpl w:val="9DDECBA2"/>
    <w:lvl w:ilvl="0" w:tentative="0">
      <w:start w:val="1"/>
      <w:numFmt w:val="decimal"/>
      <w:suff w:val="space"/>
      <w:lvlText w:val="%1."/>
      <w:lvlJc w:val="left"/>
    </w:lvl>
  </w:abstractNum>
  <w:abstractNum w:abstractNumId="4">
    <w:nsid w:val="9F77D82D"/>
    <w:multiLevelType w:val="singleLevel"/>
    <w:tmpl w:val="9F77D82D"/>
    <w:lvl w:ilvl="0" w:tentative="0">
      <w:start w:val="1"/>
      <w:numFmt w:val="decimal"/>
      <w:lvlText w:val="%1."/>
      <w:lvlJc w:val="left"/>
      <w:pPr>
        <w:tabs>
          <w:tab w:val="left" w:pos="425"/>
        </w:tabs>
        <w:ind w:left="425" w:leftChars="0" w:hanging="425" w:firstLineChars="0"/>
      </w:pPr>
      <w:rPr>
        <w:rFonts w:hint="default"/>
      </w:rPr>
    </w:lvl>
  </w:abstractNum>
  <w:abstractNum w:abstractNumId="5">
    <w:nsid w:val="A33FD5B3"/>
    <w:multiLevelType w:val="singleLevel"/>
    <w:tmpl w:val="A33FD5B3"/>
    <w:lvl w:ilvl="0" w:tentative="0">
      <w:start w:val="1"/>
      <w:numFmt w:val="decimal"/>
      <w:suff w:val="space"/>
      <w:lvlText w:val="%1."/>
      <w:lvlJc w:val="left"/>
    </w:lvl>
  </w:abstractNum>
  <w:abstractNum w:abstractNumId="6">
    <w:nsid w:val="A3B72752"/>
    <w:multiLevelType w:val="singleLevel"/>
    <w:tmpl w:val="A3B72752"/>
    <w:lvl w:ilvl="0" w:tentative="0">
      <w:start w:val="1"/>
      <w:numFmt w:val="decimal"/>
      <w:suff w:val="space"/>
      <w:lvlText w:val="%1."/>
      <w:lvlJc w:val="left"/>
    </w:lvl>
  </w:abstractNum>
  <w:abstractNum w:abstractNumId="7">
    <w:nsid w:val="A7FA4CA2"/>
    <w:multiLevelType w:val="singleLevel"/>
    <w:tmpl w:val="A7FA4CA2"/>
    <w:lvl w:ilvl="0" w:tentative="0">
      <w:start w:val="1"/>
      <w:numFmt w:val="decimal"/>
      <w:suff w:val="space"/>
      <w:lvlText w:val="%1."/>
      <w:lvlJc w:val="left"/>
    </w:lvl>
  </w:abstractNum>
  <w:abstractNum w:abstractNumId="8">
    <w:nsid w:val="AB960090"/>
    <w:multiLevelType w:val="singleLevel"/>
    <w:tmpl w:val="AB960090"/>
    <w:lvl w:ilvl="0" w:tentative="0">
      <w:start w:val="1"/>
      <w:numFmt w:val="decimal"/>
      <w:suff w:val="space"/>
      <w:lvlText w:val="%1."/>
      <w:lvlJc w:val="left"/>
    </w:lvl>
  </w:abstractNum>
  <w:abstractNum w:abstractNumId="9">
    <w:nsid w:val="ADF84810"/>
    <w:multiLevelType w:val="singleLevel"/>
    <w:tmpl w:val="ADF84810"/>
    <w:lvl w:ilvl="0" w:tentative="0">
      <w:start w:val="1"/>
      <w:numFmt w:val="decimal"/>
      <w:lvlText w:val="%1."/>
      <w:lvlJc w:val="left"/>
      <w:pPr>
        <w:tabs>
          <w:tab w:val="left" w:pos="425"/>
        </w:tabs>
        <w:ind w:left="425" w:leftChars="0" w:hanging="425" w:firstLineChars="0"/>
      </w:pPr>
      <w:rPr>
        <w:rFonts w:hint="default"/>
      </w:rPr>
    </w:lvl>
  </w:abstractNum>
  <w:abstractNum w:abstractNumId="10">
    <w:nsid w:val="AF78D36F"/>
    <w:multiLevelType w:val="singleLevel"/>
    <w:tmpl w:val="AF78D36F"/>
    <w:lvl w:ilvl="0" w:tentative="0">
      <w:start w:val="1"/>
      <w:numFmt w:val="decimal"/>
      <w:suff w:val="space"/>
      <w:lvlText w:val="%1."/>
      <w:lvlJc w:val="left"/>
    </w:lvl>
  </w:abstractNum>
  <w:abstractNum w:abstractNumId="11">
    <w:nsid w:val="AFBBE280"/>
    <w:multiLevelType w:val="singleLevel"/>
    <w:tmpl w:val="AFBBE280"/>
    <w:lvl w:ilvl="0" w:tentative="0">
      <w:start w:val="1"/>
      <w:numFmt w:val="decimal"/>
      <w:suff w:val="space"/>
      <w:lvlText w:val="%1."/>
      <w:lvlJc w:val="left"/>
    </w:lvl>
  </w:abstractNum>
  <w:abstractNum w:abstractNumId="12">
    <w:nsid w:val="B4FEFC2C"/>
    <w:multiLevelType w:val="singleLevel"/>
    <w:tmpl w:val="B4FEFC2C"/>
    <w:lvl w:ilvl="0" w:tentative="0">
      <w:start w:val="1"/>
      <w:numFmt w:val="decimal"/>
      <w:suff w:val="space"/>
      <w:lvlText w:val="%1."/>
      <w:lvlJc w:val="left"/>
    </w:lvl>
  </w:abstractNum>
  <w:abstractNum w:abstractNumId="13">
    <w:nsid w:val="B57E2BE1"/>
    <w:multiLevelType w:val="singleLevel"/>
    <w:tmpl w:val="B57E2BE1"/>
    <w:lvl w:ilvl="0" w:tentative="0">
      <w:start w:val="1"/>
      <w:numFmt w:val="decimal"/>
      <w:lvlText w:val="%1."/>
      <w:lvlJc w:val="left"/>
      <w:pPr>
        <w:tabs>
          <w:tab w:val="left" w:pos="425"/>
        </w:tabs>
        <w:ind w:left="425" w:leftChars="0" w:hanging="425" w:firstLineChars="0"/>
      </w:pPr>
      <w:rPr>
        <w:rFonts w:hint="default"/>
      </w:rPr>
    </w:lvl>
  </w:abstractNum>
  <w:abstractNum w:abstractNumId="14">
    <w:nsid w:val="B57F3DAA"/>
    <w:multiLevelType w:val="singleLevel"/>
    <w:tmpl w:val="B57F3DAA"/>
    <w:lvl w:ilvl="0" w:tentative="0">
      <w:start w:val="1"/>
      <w:numFmt w:val="decimal"/>
      <w:lvlText w:val="%1."/>
      <w:lvlJc w:val="left"/>
      <w:pPr>
        <w:tabs>
          <w:tab w:val="left" w:pos="425"/>
        </w:tabs>
        <w:ind w:left="425" w:leftChars="0" w:hanging="425" w:firstLineChars="0"/>
      </w:pPr>
      <w:rPr>
        <w:rFonts w:hint="default"/>
      </w:rPr>
    </w:lvl>
  </w:abstractNum>
  <w:abstractNum w:abstractNumId="15">
    <w:nsid w:val="B6FFAE15"/>
    <w:multiLevelType w:val="singleLevel"/>
    <w:tmpl w:val="B6FFAE15"/>
    <w:lvl w:ilvl="0" w:tentative="0">
      <w:start w:val="1"/>
      <w:numFmt w:val="decimal"/>
      <w:suff w:val="space"/>
      <w:lvlText w:val="%1."/>
      <w:lvlJc w:val="left"/>
    </w:lvl>
  </w:abstractNum>
  <w:abstractNum w:abstractNumId="16">
    <w:nsid w:val="B9EF325A"/>
    <w:multiLevelType w:val="singleLevel"/>
    <w:tmpl w:val="B9EF325A"/>
    <w:lvl w:ilvl="0" w:tentative="0">
      <w:start w:val="1"/>
      <w:numFmt w:val="decimal"/>
      <w:suff w:val="space"/>
      <w:lvlText w:val="%1."/>
      <w:lvlJc w:val="left"/>
    </w:lvl>
  </w:abstractNum>
  <w:abstractNum w:abstractNumId="17">
    <w:nsid w:val="BBDFADB9"/>
    <w:multiLevelType w:val="singleLevel"/>
    <w:tmpl w:val="BBDFADB9"/>
    <w:lvl w:ilvl="0" w:tentative="0">
      <w:start w:val="1"/>
      <w:numFmt w:val="decimal"/>
      <w:suff w:val="space"/>
      <w:lvlText w:val="%1."/>
      <w:lvlJc w:val="left"/>
    </w:lvl>
  </w:abstractNum>
  <w:abstractNum w:abstractNumId="18">
    <w:nsid w:val="BBEB0085"/>
    <w:multiLevelType w:val="singleLevel"/>
    <w:tmpl w:val="BBEB00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BDDA0018"/>
    <w:multiLevelType w:val="singleLevel"/>
    <w:tmpl w:val="BDDA0018"/>
    <w:lvl w:ilvl="0" w:tentative="0">
      <w:start w:val="1"/>
      <w:numFmt w:val="decimal"/>
      <w:suff w:val="space"/>
      <w:lvlText w:val="%1."/>
      <w:lvlJc w:val="left"/>
    </w:lvl>
  </w:abstractNum>
  <w:abstractNum w:abstractNumId="20">
    <w:nsid w:val="BE7FE3C8"/>
    <w:multiLevelType w:val="singleLevel"/>
    <w:tmpl w:val="BE7FE3C8"/>
    <w:lvl w:ilvl="0" w:tentative="0">
      <w:start w:val="1"/>
      <w:numFmt w:val="decimal"/>
      <w:suff w:val="space"/>
      <w:lvlText w:val="%1."/>
      <w:lvlJc w:val="left"/>
    </w:lvl>
  </w:abstractNum>
  <w:abstractNum w:abstractNumId="21">
    <w:nsid w:val="BFB79486"/>
    <w:multiLevelType w:val="singleLevel"/>
    <w:tmpl w:val="BFB79486"/>
    <w:lvl w:ilvl="0" w:tentative="0">
      <w:start w:val="1"/>
      <w:numFmt w:val="decimal"/>
      <w:lvlText w:val="%1."/>
      <w:lvlJc w:val="left"/>
      <w:pPr>
        <w:tabs>
          <w:tab w:val="left" w:pos="425"/>
        </w:tabs>
        <w:ind w:left="425" w:leftChars="0" w:hanging="425" w:firstLineChars="0"/>
      </w:pPr>
      <w:rPr>
        <w:rFonts w:hint="default"/>
      </w:rPr>
    </w:lvl>
  </w:abstractNum>
  <w:abstractNum w:abstractNumId="22">
    <w:nsid w:val="BFBAA4CE"/>
    <w:multiLevelType w:val="singleLevel"/>
    <w:tmpl w:val="BFBAA4CE"/>
    <w:lvl w:ilvl="0" w:tentative="0">
      <w:start w:val="1"/>
      <w:numFmt w:val="decimal"/>
      <w:suff w:val="space"/>
      <w:lvlText w:val="%1."/>
      <w:lvlJc w:val="left"/>
    </w:lvl>
  </w:abstractNum>
  <w:abstractNum w:abstractNumId="23">
    <w:nsid w:val="BFEED80B"/>
    <w:multiLevelType w:val="singleLevel"/>
    <w:tmpl w:val="BFEED80B"/>
    <w:lvl w:ilvl="0" w:tentative="0">
      <w:start w:val="1"/>
      <w:numFmt w:val="decimal"/>
      <w:lvlText w:val="%1."/>
      <w:lvlJc w:val="left"/>
      <w:pPr>
        <w:tabs>
          <w:tab w:val="left" w:pos="425"/>
        </w:tabs>
        <w:ind w:left="425" w:leftChars="0" w:hanging="425" w:firstLineChars="0"/>
      </w:pPr>
      <w:rPr>
        <w:rFonts w:hint="default"/>
      </w:rPr>
    </w:lvl>
  </w:abstractNum>
  <w:abstractNum w:abstractNumId="24">
    <w:nsid w:val="C4FE15D3"/>
    <w:multiLevelType w:val="singleLevel"/>
    <w:tmpl w:val="C4FE15D3"/>
    <w:lvl w:ilvl="0" w:tentative="0">
      <w:start w:val="1"/>
      <w:numFmt w:val="decimal"/>
      <w:lvlText w:val="%1."/>
      <w:lvlJc w:val="left"/>
      <w:pPr>
        <w:tabs>
          <w:tab w:val="left" w:pos="425"/>
        </w:tabs>
        <w:ind w:left="425" w:leftChars="0" w:hanging="425" w:firstLineChars="0"/>
      </w:pPr>
      <w:rPr>
        <w:rFonts w:hint="default"/>
      </w:rPr>
    </w:lvl>
  </w:abstractNum>
  <w:abstractNum w:abstractNumId="25">
    <w:nsid w:val="C739FA09"/>
    <w:multiLevelType w:val="singleLevel"/>
    <w:tmpl w:val="C739FA09"/>
    <w:lvl w:ilvl="0" w:tentative="0">
      <w:start w:val="1"/>
      <w:numFmt w:val="decimal"/>
      <w:lvlText w:val="%1."/>
      <w:lvlJc w:val="left"/>
      <w:pPr>
        <w:tabs>
          <w:tab w:val="left" w:pos="425"/>
        </w:tabs>
        <w:ind w:left="425" w:leftChars="0" w:hanging="425" w:firstLineChars="0"/>
      </w:pPr>
      <w:rPr>
        <w:rFonts w:hint="default"/>
      </w:rPr>
    </w:lvl>
  </w:abstractNum>
  <w:abstractNum w:abstractNumId="26">
    <w:nsid w:val="C7FF8E65"/>
    <w:multiLevelType w:val="singleLevel"/>
    <w:tmpl w:val="C7FF8E65"/>
    <w:lvl w:ilvl="0" w:tentative="0">
      <w:start w:val="1"/>
      <w:numFmt w:val="decimal"/>
      <w:suff w:val="space"/>
      <w:lvlText w:val="%1."/>
      <w:lvlJc w:val="left"/>
    </w:lvl>
  </w:abstractNum>
  <w:abstractNum w:abstractNumId="27">
    <w:nsid w:val="CFA34968"/>
    <w:multiLevelType w:val="singleLevel"/>
    <w:tmpl w:val="CFA34968"/>
    <w:lvl w:ilvl="0" w:tentative="0">
      <w:start w:val="1"/>
      <w:numFmt w:val="decimal"/>
      <w:suff w:val="space"/>
      <w:lvlText w:val="%1."/>
      <w:lvlJc w:val="left"/>
    </w:lvl>
  </w:abstractNum>
  <w:abstractNum w:abstractNumId="28">
    <w:nsid w:val="D3F35B28"/>
    <w:multiLevelType w:val="singleLevel"/>
    <w:tmpl w:val="D3F35B28"/>
    <w:lvl w:ilvl="0" w:tentative="0">
      <w:start w:val="1"/>
      <w:numFmt w:val="decimal"/>
      <w:suff w:val="space"/>
      <w:lvlText w:val="%1."/>
      <w:lvlJc w:val="left"/>
    </w:lvl>
  </w:abstractNum>
  <w:abstractNum w:abstractNumId="29">
    <w:nsid w:val="DBF68413"/>
    <w:multiLevelType w:val="singleLevel"/>
    <w:tmpl w:val="DBF68413"/>
    <w:lvl w:ilvl="0" w:tentative="0">
      <w:start w:val="1"/>
      <w:numFmt w:val="decimal"/>
      <w:suff w:val="space"/>
      <w:lvlText w:val="%1."/>
      <w:lvlJc w:val="left"/>
    </w:lvl>
  </w:abstractNum>
  <w:abstractNum w:abstractNumId="30">
    <w:nsid w:val="DC5B63A5"/>
    <w:multiLevelType w:val="singleLevel"/>
    <w:tmpl w:val="DC5B63A5"/>
    <w:lvl w:ilvl="0" w:tentative="0">
      <w:start w:val="1"/>
      <w:numFmt w:val="decimal"/>
      <w:suff w:val="space"/>
      <w:lvlText w:val="%1."/>
      <w:lvlJc w:val="left"/>
    </w:lvl>
  </w:abstractNum>
  <w:abstractNum w:abstractNumId="31">
    <w:nsid w:val="DD3BB45B"/>
    <w:multiLevelType w:val="singleLevel"/>
    <w:tmpl w:val="DD3BB45B"/>
    <w:lvl w:ilvl="0" w:tentative="0">
      <w:start w:val="1"/>
      <w:numFmt w:val="decimal"/>
      <w:lvlText w:val="%1."/>
      <w:lvlJc w:val="left"/>
      <w:pPr>
        <w:tabs>
          <w:tab w:val="left" w:pos="425"/>
        </w:tabs>
        <w:ind w:left="425" w:leftChars="0" w:hanging="425" w:firstLineChars="0"/>
      </w:pPr>
      <w:rPr>
        <w:rFonts w:hint="default"/>
      </w:rPr>
    </w:lvl>
  </w:abstractNum>
  <w:abstractNum w:abstractNumId="32">
    <w:nsid w:val="DD674E7C"/>
    <w:multiLevelType w:val="singleLevel"/>
    <w:tmpl w:val="DD674E7C"/>
    <w:lvl w:ilvl="0" w:tentative="0">
      <w:start w:val="1"/>
      <w:numFmt w:val="decimal"/>
      <w:suff w:val="space"/>
      <w:lvlText w:val="%1."/>
      <w:lvlJc w:val="left"/>
    </w:lvl>
  </w:abstractNum>
  <w:abstractNum w:abstractNumId="33">
    <w:nsid w:val="DEFB14A5"/>
    <w:multiLevelType w:val="singleLevel"/>
    <w:tmpl w:val="DEFB14A5"/>
    <w:lvl w:ilvl="0" w:tentative="0">
      <w:start w:val="1"/>
      <w:numFmt w:val="decimal"/>
      <w:suff w:val="space"/>
      <w:lvlText w:val="%1."/>
      <w:lvlJc w:val="left"/>
    </w:lvl>
  </w:abstractNum>
  <w:abstractNum w:abstractNumId="34">
    <w:nsid w:val="DF93E967"/>
    <w:multiLevelType w:val="singleLevel"/>
    <w:tmpl w:val="DF93E967"/>
    <w:lvl w:ilvl="0" w:tentative="0">
      <w:start w:val="1"/>
      <w:numFmt w:val="decimal"/>
      <w:lvlText w:val="%1."/>
      <w:lvlJc w:val="left"/>
      <w:pPr>
        <w:tabs>
          <w:tab w:val="left" w:pos="425"/>
        </w:tabs>
        <w:ind w:left="425" w:leftChars="0" w:hanging="425" w:firstLineChars="0"/>
      </w:pPr>
      <w:rPr>
        <w:rFonts w:hint="default"/>
      </w:rPr>
    </w:lvl>
  </w:abstractNum>
  <w:abstractNum w:abstractNumId="35">
    <w:nsid w:val="DFA4D7C5"/>
    <w:multiLevelType w:val="singleLevel"/>
    <w:tmpl w:val="DFA4D7C5"/>
    <w:lvl w:ilvl="0" w:tentative="0">
      <w:start w:val="1"/>
      <w:numFmt w:val="decimal"/>
      <w:lvlText w:val="%1."/>
      <w:lvlJc w:val="left"/>
      <w:pPr>
        <w:tabs>
          <w:tab w:val="left" w:pos="425"/>
        </w:tabs>
        <w:ind w:left="425" w:leftChars="0" w:hanging="425" w:firstLineChars="0"/>
      </w:pPr>
      <w:rPr>
        <w:rFonts w:hint="default"/>
      </w:rPr>
    </w:lvl>
  </w:abstractNum>
  <w:abstractNum w:abstractNumId="36">
    <w:nsid w:val="DFFF4153"/>
    <w:multiLevelType w:val="singleLevel"/>
    <w:tmpl w:val="DFFF4153"/>
    <w:lvl w:ilvl="0" w:tentative="0">
      <w:start w:val="1"/>
      <w:numFmt w:val="decimal"/>
      <w:suff w:val="space"/>
      <w:lvlText w:val="%1."/>
      <w:lvlJc w:val="left"/>
    </w:lvl>
  </w:abstractNum>
  <w:abstractNum w:abstractNumId="37">
    <w:nsid w:val="E3FA9229"/>
    <w:multiLevelType w:val="singleLevel"/>
    <w:tmpl w:val="E3FA9229"/>
    <w:lvl w:ilvl="0" w:tentative="0">
      <w:start w:val="1"/>
      <w:numFmt w:val="decimal"/>
      <w:lvlText w:val="%1."/>
      <w:lvlJc w:val="left"/>
      <w:pPr>
        <w:tabs>
          <w:tab w:val="left" w:pos="425"/>
        </w:tabs>
        <w:ind w:left="425" w:leftChars="0" w:hanging="425" w:firstLineChars="0"/>
      </w:pPr>
      <w:rPr>
        <w:rFonts w:hint="default"/>
      </w:rPr>
    </w:lvl>
  </w:abstractNum>
  <w:abstractNum w:abstractNumId="38">
    <w:nsid w:val="E7B6EF9C"/>
    <w:multiLevelType w:val="singleLevel"/>
    <w:tmpl w:val="E7B6EF9C"/>
    <w:lvl w:ilvl="0" w:tentative="0">
      <w:start w:val="1"/>
      <w:numFmt w:val="decimal"/>
      <w:lvlText w:val="%1."/>
      <w:lvlJc w:val="left"/>
      <w:pPr>
        <w:tabs>
          <w:tab w:val="left" w:pos="425"/>
        </w:tabs>
        <w:ind w:left="425" w:leftChars="0" w:hanging="425" w:firstLineChars="0"/>
      </w:pPr>
      <w:rPr>
        <w:rFonts w:hint="default"/>
      </w:rPr>
    </w:lvl>
  </w:abstractNum>
  <w:abstractNum w:abstractNumId="39">
    <w:nsid w:val="EACD69FE"/>
    <w:multiLevelType w:val="singleLevel"/>
    <w:tmpl w:val="EACD69FE"/>
    <w:lvl w:ilvl="0" w:tentative="0">
      <w:start w:val="1"/>
      <w:numFmt w:val="decimal"/>
      <w:lvlText w:val="%1."/>
      <w:lvlJc w:val="left"/>
      <w:pPr>
        <w:tabs>
          <w:tab w:val="left" w:pos="425"/>
        </w:tabs>
        <w:ind w:left="425" w:leftChars="0" w:hanging="425" w:firstLineChars="0"/>
      </w:pPr>
      <w:rPr>
        <w:rFonts w:hint="default"/>
      </w:rPr>
    </w:lvl>
  </w:abstractNum>
  <w:abstractNum w:abstractNumId="40">
    <w:nsid w:val="EDDA3381"/>
    <w:multiLevelType w:val="singleLevel"/>
    <w:tmpl w:val="EDDA3381"/>
    <w:lvl w:ilvl="0" w:tentative="0">
      <w:start w:val="1"/>
      <w:numFmt w:val="decimal"/>
      <w:suff w:val="space"/>
      <w:lvlText w:val="%1."/>
      <w:lvlJc w:val="left"/>
    </w:lvl>
  </w:abstractNum>
  <w:abstractNum w:abstractNumId="41">
    <w:nsid w:val="EDF9CFB6"/>
    <w:multiLevelType w:val="singleLevel"/>
    <w:tmpl w:val="EDF9CFB6"/>
    <w:lvl w:ilvl="0" w:tentative="0">
      <w:start w:val="1"/>
      <w:numFmt w:val="decimal"/>
      <w:lvlText w:val="%1."/>
      <w:lvlJc w:val="left"/>
      <w:pPr>
        <w:tabs>
          <w:tab w:val="left" w:pos="425"/>
        </w:tabs>
        <w:ind w:left="425" w:leftChars="0" w:hanging="425" w:firstLineChars="0"/>
      </w:pPr>
      <w:rPr>
        <w:rFonts w:hint="default"/>
      </w:rPr>
    </w:lvl>
  </w:abstractNum>
  <w:abstractNum w:abstractNumId="42">
    <w:nsid w:val="EDFC590F"/>
    <w:multiLevelType w:val="singleLevel"/>
    <w:tmpl w:val="EDFC590F"/>
    <w:lvl w:ilvl="0" w:tentative="0">
      <w:start w:val="1"/>
      <w:numFmt w:val="decimal"/>
      <w:lvlText w:val="%1."/>
      <w:lvlJc w:val="left"/>
      <w:pPr>
        <w:tabs>
          <w:tab w:val="left" w:pos="425"/>
        </w:tabs>
        <w:ind w:left="425" w:leftChars="0" w:hanging="425" w:firstLineChars="0"/>
      </w:pPr>
      <w:rPr>
        <w:rFonts w:hint="default"/>
      </w:rPr>
    </w:lvl>
  </w:abstractNum>
  <w:abstractNum w:abstractNumId="43">
    <w:nsid w:val="EEFF20DD"/>
    <w:multiLevelType w:val="singleLevel"/>
    <w:tmpl w:val="EEFF20DD"/>
    <w:lvl w:ilvl="0" w:tentative="0">
      <w:start w:val="1"/>
      <w:numFmt w:val="decimal"/>
      <w:suff w:val="space"/>
      <w:lvlText w:val="%1."/>
      <w:lvlJc w:val="left"/>
    </w:lvl>
  </w:abstractNum>
  <w:abstractNum w:abstractNumId="44">
    <w:nsid w:val="EFCEA1C9"/>
    <w:multiLevelType w:val="singleLevel"/>
    <w:tmpl w:val="EFCEA1C9"/>
    <w:lvl w:ilvl="0" w:tentative="0">
      <w:start w:val="1"/>
      <w:numFmt w:val="decimal"/>
      <w:lvlText w:val="%1."/>
      <w:lvlJc w:val="left"/>
      <w:pPr>
        <w:tabs>
          <w:tab w:val="left" w:pos="425"/>
        </w:tabs>
        <w:ind w:left="425" w:leftChars="0" w:hanging="425" w:firstLineChars="0"/>
      </w:pPr>
      <w:rPr>
        <w:rFonts w:hint="default"/>
      </w:rPr>
    </w:lvl>
  </w:abstractNum>
  <w:abstractNum w:abstractNumId="45">
    <w:nsid w:val="EFFA65E6"/>
    <w:multiLevelType w:val="singleLevel"/>
    <w:tmpl w:val="EFFA65E6"/>
    <w:lvl w:ilvl="0" w:tentative="0">
      <w:start w:val="1"/>
      <w:numFmt w:val="decimal"/>
      <w:suff w:val="space"/>
      <w:lvlText w:val="%1."/>
      <w:lvlJc w:val="left"/>
    </w:lvl>
  </w:abstractNum>
  <w:abstractNum w:abstractNumId="46">
    <w:nsid w:val="F1F65BF4"/>
    <w:multiLevelType w:val="singleLevel"/>
    <w:tmpl w:val="F1F65BF4"/>
    <w:lvl w:ilvl="0" w:tentative="0">
      <w:start w:val="1"/>
      <w:numFmt w:val="decimal"/>
      <w:suff w:val="space"/>
      <w:lvlText w:val="%1."/>
      <w:lvlJc w:val="left"/>
    </w:lvl>
  </w:abstractNum>
  <w:abstractNum w:abstractNumId="47">
    <w:nsid w:val="F5EBE13D"/>
    <w:multiLevelType w:val="singleLevel"/>
    <w:tmpl w:val="F5EBE13D"/>
    <w:lvl w:ilvl="0" w:tentative="0">
      <w:start w:val="1"/>
      <w:numFmt w:val="decimal"/>
      <w:suff w:val="space"/>
      <w:lvlText w:val="%1."/>
      <w:lvlJc w:val="left"/>
    </w:lvl>
  </w:abstractNum>
  <w:abstractNum w:abstractNumId="48">
    <w:nsid w:val="F5FEA13B"/>
    <w:multiLevelType w:val="singleLevel"/>
    <w:tmpl w:val="F5FEA13B"/>
    <w:lvl w:ilvl="0" w:tentative="0">
      <w:start w:val="1"/>
      <w:numFmt w:val="decimal"/>
      <w:suff w:val="space"/>
      <w:lvlText w:val="%1."/>
      <w:lvlJc w:val="left"/>
    </w:lvl>
  </w:abstractNum>
  <w:abstractNum w:abstractNumId="49">
    <w:nsid w:val="F6E232AD"/>
    <w:multiLevelType w:val="singleLevel"/>
    <w:tmpl w:val="F6E232AD"/>
    <w:lvl w:ilvl="0" w:tentative="0">
      <w:start w:val="1"/>
      <w:numFmt w:val="decimal"/>
      <w:suff w:val="space"/>
      <w:lvlText w:val="%1."/>
      <w:lvlJc w:val="left"/>
    </w:lvl>
  </w:abstractNum>
  <w:abstractNum w:abstractNumId="50">
    <w:nsid w:val="F7FE9BE6"/>
    <w:multiLevelType w:val="singleLevel"/>
    <w:tmpl w:val="F7FE9BE6"/>
    <w:lvl w:ilvl="0" w:tentative="0">
      <w:start w:val="1"/>
      <w:numFmt w:val="decimal"/>
      <w:lvlText w:val="%1."/>
      <w:lvlJc w:val="left"/>
      <w:pPr>
        <w:tabs>
          <w:tab w:val="left" w:pos="425"/>
        </w:tabs>
        <w:ind w:left="425" w:leftChars="0" w:hanging="425" w:firstLineChars="0"/>
      </w:pPr>
      <w:rPr>
        <w:rFonts w:hint="default"/>
      </w:rPr>
    </w:lvl>
  </w:abstractNum>
  <w:abstractNum w:abstractNumId="51">
    <w:nsid w:val="F8DC6CBA"/>
    <w:multiLevelType w:val="singleLevel"/>
    <w:tmpl w:val="F8DC6CBA"/>
    <w:lvl w:ilvl="0" w:tentative="0">
      <w:start w:val="1"/>
      <w:numFmt w:val="decimal"/>
      <w:lvlText w:val="%1."/>
      <w:lvlJc w:val="left"/>
      <w:pPr>
        <w:tabs>
          <w:tab w:val="left" w:pos="425"/>
        </w:tabs>
        <w:ind w:left="425" w:leftChars="0" w:hanging="425" w:firstLineChars="0"/>
      </w:pPr>
      <w:rPr>
        <w:rFonts w:hint="default"/>
      </w:rPr>
    </w:lvl>
  </w:abstractNum>
  <w:abstractNum w:abstractNumId="52">
    <w:nsid w:val="F9FD36FC"/>
    <w:multiLevelType w:val="singleLevel"/>
    <w:tmpl w:val="F9FD36FC"/>
    <w:lvl w:ilvl="0" w:tentative="0">
      <w:start w:val="1"/>
      <w:numFmt w:val="decimal"/>
      <w:suff w:val="space"/>
      <w:lvlText w:val="%1."/>
      <w:lvlJc w:val="left"/>
    </w:lvl>
  </w:abstractNum>
  <w:abstractNum w:abstractNumId="53">
    <w:nsid w:val="FA3F5663"/>
    <w:multiLevelType w:val="singleLevel"/>
    <w:tmpl w:val="FA3F5663"/>
    <w:lvl w:ilvl="0" w:tentative="0">
      <w:start w:val="1"/>
      <w:numFmt w:val="decimal"/>
      <w:suff w:val="space"/>
      <w:lvlText w:val="%1."/>
      <w:lvlJc w:val="left"/>
    </w:lvl>
  </w:abstractNum>
  <w:abstractNum w:abstractNumId="54">
    <w:nsid w:val="FBFE3FE6"/>
    <w:multiLevelType w:val="singleLevel"/>
    <w:tmpl w:val="FBFE3FE6"/>
    <w:lvl w:ilvl="0" w:tentative="0">
      <w:start w:val="1"/>
      <w:numFmt w:val="decimal"/>
      <w:lvlText w:val="%1."/>
      <w:lvlJc w:val="left"/>
      <w:pPr>
        <w:tabs>
          <w:tab w:val="left" w:pos="425"/>
        </w:tabs>
        <w:ind w:left="425" w:leftChars="0" w:hanging="425" w:firstLineChars="0"/>
      </w:pPr>
      <w:rPr>
        <w:rFonts w:hint="default"/>
      </w:rPr>
    </w:lvl>
  </w:abstractNum>
  <w:abstractNum w:abstractNumId="55">
    <w:nsid w:val="FBFEEA67"/>
    <w:multiLevelType w:val="singleLevel"/>
    <w:tmpl w:val="FBFEEA67"/>
    <w:lvl w:ilvl="0" w:tentative="0">
      <w:start w:val="1"/>
      <w:numFmt w:val="decimal"/>
      <w:lvlText w:val="%1."/>
      <w:lvlJc w:val="left"/>
      <w:pPr>
        <w:tabs>
          <w:tab w:val="left" w:pos="425"/>
        </w:tabs>
        <w:ind w:left="425" w:leftChars="0" w:hanging="425" w:firstLineChars="0"/>
      </w:pPr>
      <w:rPr>
        <w:rFonts w:hint="default"/>
      </w:rPr>
    </w:lvl>
  </w:abstractNum>
  <w:abstractNum w:abstractNumId="56">
    <w:nsid w:val="FBFFDDC2"/>
    <w:multiLevelType w:val="singleLevel"/>
    <w:tmpl w:val="FBFFDDC2"/>
    <w:lvl w:ilvl="0" w:tentative="0">
      <w:start w:val="1"/>
      <w:numFmt w:val="decimal"/>
      <w:lvlText w:val="%1."/>
      <w:lvlJc w:val="left"/>
      <w:pPr>
        <w:tabs>
          <w:tab w:val="left" w:pos="425"/>
        </w:tabs>
        <w:ind w:left="425" w:leftChars="0" w:hanging="425" w:firstLineChars="0"/>
      </w:pPr>
      <w:rPr>
        <w:rFonts w:hint="default"/>
      </w:rPr>
    </w:lvl>
  </w:abstractNum>
  <w:abstractNum w:abstractNumId="57">
    <w:nsid w:val="FCABAC6D"/>
    <w:multiLevelType w:val="singleLevel"/>
    <w:tmpl w:val="FCABAC6D"/>
    <w:lvl w:ilvl="0" w:tentative="0">
      <w:start w:val="1"/>
      <w:numFmt w:val="decimal"/>
      <w:suff w:val="space"/>
      <w:lvlText w:val="%1."/>
      <w:lvlJc w:val="left"/>
    </w:lvl>
  </w:abstractNum>
  <w:abstractNum w:abstractNumId="58">
    <w:nsid w:val="FD370BA5"/>
    <w:multiLevelType w:val="singleLevel"/>
    <w:tmpl w:val="FD370BA5"/>
    <w:lvl w:ilvl="0" w:tentative="0">
      <w:start w:val="1"/>
      <w:numFmt w:val="decimal"/>
      <w:lvlText w:val="%1."/>
      <w:lvlJc w:val="left"/>
      <w:pPr>
        <w:tabs>
          <w:tab w:val="left" w:pos="425"/>
        </w:tabs>
        <w:ind w:left="425" w:leftChars="0" w:hanging="425" w:firstLineChars="0"/>
      </w:pPr>
      <w:rPr>
        <w:rFonts w:hint="default"/>
      </w:rPr>
    </w:lvl>
  </w:abstractNum>
  <w:abstractNum w:abstractNumId="59">
    <w:nsid w:val="FDEEC6D0"/>
    <w:multiLevelType w:val="singleLevel"/>
    <w:tmpl w:val="FDEEC6D0"/>
    <w:lvl w:ilvl="0" w:tentative="0">
      <w:start w:val="1"/>
      <w:numFmt w:val="decimal"/>
      <w:suff w:val="space"/>
      <w:lvlText w:val="%1."/>
      <w:lvlJc w:val="left"/>
    </w:lvl>
  </w:abstractNum>
  <w:abstractNum w:abstractNumId="60">
    <w:nsid w:val="FE672B42"/>
    <w:multiLevelType w:val="singleLevel"/>
    <w:tmpl w:val="FE672B42"/>
    <w:lvl w:ilvl="0" w:tentative="0">
      <w:start w:val="1"/>
      <w:numFmt w:val="decimal"/>
      <w:lvlText w:val="%1."/>
      <w:lvlJc w:val="left"/>
      <w:pPr>
        <w:tabs>
          <w:tab w:val="left" w:pos="425"/>
        </w:tabs>
        <w:ind w:left="425" w:leftChars="0" w:hanging="425" w:firstLineChars="0"/>
      </w:pPr>
      <w:rPr>
        <w:rFonts w:hint="default"/>
      </w:rPr>
    </w:lvl>
  </w:abstractNum>
  <w:abstractNum w:abstractNumId="61">
    <w:nsid w:val="FEF48BCB"/>
    <w:multiLevelType w:val="singleLevel"/>
    <w:tmpl w:val="FEF48BCB"/>
    <w:lvl w:ilvl="0" w:tentative="0">
      <w:start w:val="1"/>
      <w:numFmt w:val="decimal"/>
      <w:suff w:val="space"/>
      <w:lvlText w:val="%1."/>
      <w:lvlJc w:val="left"/>
    </w:lvl>
  </w:abstractNum>
  <w:abstractNum w:abstractNumId="62">
    <w:nsid w:val="FF7A3010"/>
    <w:multiLevelType w:val="singleLevel"/>
    <w:tmpl w:val="FF7A3010"/>
    <w:lvl w:ilvl="0" w:tentative="0">
      <w:start w:val="1"/>
      <w:numFmt w:val="decimal"/>
      <w:lvlText w:val="%1."/>
      <w:lvlJc w:val="left"/>
      <w:pPr>
        <w:tabs>
          <w:tab w:val="left" w:pos="425"/>
        </w:tabs>
        <w:ind w:left="425" w:leftChars="0" w:hanging="425" w:firstLineChars="0"/>
      </w:pPr>
      <w:rPr>
        <w:rFonts w:hint="default"/>
      </w:rPr>
    </w:lvl>
  </w:abstractNum>
  <w:abstractNum w:abstractNumId="63">
    <w:nsid w:val="FF7C2427"/>
    <w:multiLevelType w:val="singleLevel"/>
    <w:tmpl w:val="FF7C2427"/>
    <w:lvl w:ilvl="0" w:tentative="0">
      <w:start w:val="1"/>
      <w:numFmt w:val="decimal"/>
      <w:suff w:val="space"/>
      <w:lvlText w:val="%1."/>
      <w:lvlJc w:val="left"/>
    </w:lvl>
  </w:abstractNum>
  <w:abstractNum w:abstractNumId="64">
    <w:nsid w:val="FF82FCB5"/>
    <w:multiLevelType w:val="singleLevel"/>
    <w:tmpl w:val="FF82FCB5"/>
    <w:lvl w:ilvl="0" w:tentative="0">
      <w:start w:val="1"/>
      <w:numFmt w:val="decimal"/>
      <w:lvlText w:val="%1."/>
      <w:lvlJc w:val="left"/>
      <w:pPr>
        <w:tabs>
          <w:tab w:val="left" w:pos="425"/>
        </w:tabs>
        <w:ind w:left="425" w:leftChars="0" w:hanging="425" w:firstLineChars="0"/>
      </w:pPr>
      <w:rPr>
        <w:rFonts w:hint="default"/>
      </w:rPr>
    </w:lvl>
  </w:abstractNum>
  <w:abstractNum w:abstractNumId="65">
    <w:nsid w:val="FFBBA2F8"/>
    <w:multiLevelType w:val="singleLevel"/>
    <w:tmpl w:val="FFBBA2F8"/>
    <w:lvl w:ilvl="0" w:tentative="0">
      <w:start w:val="1"/>
      <w:numFmt w:val="decimal"/>
      <w:suff w:val="space"/>
      <w:lvlText w:val="%1."/>
      <w:lvlJc w:val="left"/>
    </w:lvl>
  </w:abstractNum>
  <w:abstractNum w:abstractNumId="66">
    <w:nsid w:val="FFBE3453"/>
    <w:multiLevelType w:val="singleLevel"/>
    <w:tmpl w:val="FFBE3453"/>
    <w:lvl w:ilvl="0" w:tentative="0">
      <w:start w:val="1"/>
      <w:numFmt w:val="decimal"/>
      <w:suff w:val="space"/>
      <w:lvlText w:val="%1."/>
      <w:lvlJc w:val="left"/>
    </w:lvl>
  </w:abstractNum>
  <w:abstractNum w:abstractNumId="67">
    <w:nsid w:val="FFDA04C3"/>
    <w:multiLevelType w:val="singleLevel"/>
    <w:tmpl w:val="FFDA04C3"/>
    <w:lvl w:ilvl="0" w:tentative="0">
      <w:start w:val="1"/>
      <w:numFmt w:val="decimal"/>
      <w:lvlText w:val="%1."/>
      <w:lvlJc w:val="left"/>
      <w:pPr>
        <w:tabs>
          <w:tab w:val="left" w:pos="425"/>
        </w:tabs>
        <w:ind w:left="425" w:leftChars="0" w:hanging="425" w:firstLineChars="0"/>
      </w:pPr>
      <w:rPr>
        <w:rFonts w:hint="default"/>
      </w:rPr>
    </w:lvl>
  </w:abstractNum>
  <w:abstractNum w:abstractNumId="68">
    <w:nsid w:val="FFE8ED42"/>
    <w:multiLevelType w:val="singleLevel"/>
    <w:tmpl w:val="FFE8ED42"/>
    <w:lvl w:ilvl="0" w:tentative="0">
      <w:start w:val="1"/>
      <w:numFmt w:val="decimal"/>
      <w:suff w:val="space"/>
      <w:lvlText w:val="%1."/>
      <w:lvlJc w:val="left"/>
    </w:lvl>
  </w:abstractNum>
  <w:abstractNum w:abstractNumId="69">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70">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1">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2">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3">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4">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5">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6">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77">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78">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79">
    <w:nsid w:val="1FFCDB0E"/>
    <w:multiLevelType w:val="singleLevel"/>
    <w:tmpl w:val="1FFCDB0E"/>
    <w:lvl w:ilvl="0" w:tentative="0">
      <w:start w:val="1"/>
      <w:numFmt w:val="decimal"/>
      <w:suff w:val="space"/>
      <w:lvlText w:val="%1."/>
      <w:lvlJc w:val="left"/>
    </w:lvl>
  </w:abstractNum>
  <w:abstractNum w:abstractNumId="80">
    <w:nsid w:val="26E7B9C1"/>
    <w:multiLevelType w:val="singleLevel"/>
    <w:tmpl w:val="26E7B9C1"/>
    <w:lvl w:ilvl="0" w:tentative="0">
      <w:start w:val="1"/>
      <w:numFmt w:val="decimal"/>
      <w:lvlText w:val="%1."/>
      <w:lvlJc w:val="left"/>
      <w:pPr>
        <w:tabs>
          <w:tab w:val="left" w:pos="425"/>
        </w:tabs>
        <w:ind w:left="425" w:leftChars="0" w:hanging="425" w:firstLineChars="0"/>
      </w:pPr>
      <w:rPr>
        <w:rFonts w:hint="default"/>
      </w:rPr>
    </w:lvl>
  </w:abstractNum>
  <w:abstractNum w:abstractNumId="81">
    <w:nsid w:val="2B3F239C"/>
    <w:multiLevelType w:val="singleLevel"/>
    <w:tmpl w:val="2B3F239C"/>
    <w:lvl w:ilvl="0" w:tentative="0">
      <w:start w:val="1"/>
      <w:numFmt w:val="decimal"/>
      <w:suff w:val="space"/>
      <w:lvlText w:val="%1."/>
      <w:lvlJc w:val="left"/>
    </w:lvl>
  </w:abstractNum>
  <w:abstractNum w:abstractNumId="82">
    <w:nsid w:val="2CEE376B"/>
    <w:multiLevelType w:val="singleLevel"/>
    <w:tmpl w:val="2CEE376B"/>
    <w:lvl w:ilvl="0" w:tentative="0">
      <w:start w:val="1"/>
      <w:numFmt w:val="decimal"/>
      <w:suff w:val="space"/>
      <w:lvlText w:val="%1."/>
      <w:lvlJc w:val="left"/>
    </w:lvl>
  </w:abstractNum>
  <w:abstractNum w:abstractNumId="83">
    <w:nsid w:val="37ABC15D"/>
    <w:multiLevelType w:val="singleLevel"/>
    <w:tmpl w:val="37ABC15D"/>
    <w:lvl w:ilvl="0" w:tentative="0">
      <w:start w:val="1"/>
      <w:numFmt w:val="decimal"/>
      <w:suff w:val="space"/>
      <w:lvlText w:val="%1."/>
      <w:lvlJc w:val="left"/>
    </w:lvl>
  </w:abstractNum>
  <w:abstractNum w:abstractNumId="84">
    <w:nsid w:val="3FEF4321"/>
    <w:multiLevelType w:val="singleLevel"/>
    <w:tmpl w:val="3FEF4321"/>
    <w:lvl w:ilvl="0" w:tentative="0">
      <w:start w:val="1"/>
      <w:numFmt w:val="decimal"/>
      <w:suff w:val="space"/>
      <w:lvlText w:val="%1."/>
      <w:lvlJc w:val="left"/>
    </w:lvl>
  </w:abstractNum>
  <w:abstractNum w:abstractNumId="85">
    <w:nsid w:val="477FF0D1"/>
    <w:multiLevelType w:val="singleLevel"/>
    <w:tmpl w:val="477FF0D1"/>
    <w:lvl w:ilvl="0" w:tentative="0">
      <w:start w:val="1"/>
      <w:numFmt w:val="decimal"/>
      <w:suff w:val="space"/>
      <w:lvlText w:val="%1."/>
      <w:lvlJc w:val="left"/>
    </w:lvl>
  </w:abstractNum>
  <w:abstractNum w:abstractNumId="86">
    <w:nsid w:val="4BFC4714"/>
    <w:multiLevelType w:val="singleLevel"/>
    <w:tmpl w:val="4BFC4714"/>
    <w:lvl w:ilvl="0" w:tentative="0">
      <w:start w:val="1"/>
      <w:numFmt w:val="decimal"/>
      <w:lvlText w:val="%1."/>
      <w:lvlJc w:val="left"/>
      <w:pPr>
        <w:tabs>
          <w:tab w:val="left" w:pos="425"/>
        </w:tabs>
        <w:ind w:left="425" w:leftChars="0" w:hanging="425" w:firstLineChars="0"/>
      </w:pPr>
      <w:rPr>
        <w:rFonts w:hint="default"/>
      </w:rPr>
    </w:lvl>
  </w:abstractNum>
  <w:abstractNum w:abstractNumId="87">
    <w:nsid w:val="57EB4C53"/>
    <w:multiLevelType w:val="singleLevel"/>
    <w:tmpl w:val="57EB4C53"/>
    <w:lvl w:ilvl="0" w:tentative="0">
      <w:start w:val="1"/>
      <w:numFmt w:val="decimal"/>
      <w:suff w:val="space"/>
      <w:lvlText w:val="%1."/>
      <w:lvlJc w:val="left"/>
    </w:lvl>
  </w:abstractNum>
  <w:abstractNum w:abstractNumId="88">
    <w:nsid w:val="5BAAA016"/>
    <w:multiLevelType w:val="singleLevel"/>
    <w:tmpl w:val="5BAAA016"/>
    <w:lvl w:ilvl="0" w:tentative="0">
      <w:start w:val="1"/>
      <w:numFmt w:val="decimal"/>
      <w:suff w:val="space"/>
      <w:lvlText w:val="%1."/>
      <w:lvlJc w:val="left"/>
    </w:lvl>
  </w:abstractNum>
  <w:abstractNum w:abstractNumId="89">
    <w:nsid w:val="5BFE8ABF"/>
    <w:multiLevelType w:val="singleLevel"/>
    <w:tmpl w:val="5BFE8ABF"/>
    <w:lvl w:ilvl="0" w:tentative="0">
      <w:start w:val="1"/>
      <w:numFmt w:val="decimal"/>
      <w:suff w:val="space"/>
      <w:lvlText w:val="%1."/>
      <w:lvlJc w:val="left"/>
    </w:lvl>
  </w:abstractNum>
  <w:abstractNum w:abstractNumId="90">
    <w:nsid w:val="5F6BAA1D"/>
    <w:multiLevelType w:val="singleLevel"/>
    <w:tmpl w:val="5F6BAA1D"/>
    <w:lvl w:ilvl="0" w:tentative="0">
      <w:start w:val="1"/>
      <w:numFmt w:val="bullet"/>
      <w:lvlText w:val=""/>
      <w:lvlJc w:val="left"/>
      <w:pPr>
        <w:tabs>
          <w:tab w:val="left" w:pos="420"/>
        </w:tabs>
        <w:ind w:left="420" w:leftChars="0" w:hanging="420" w:firstLineChars="0"/>
      </w:pPr>
      <w:rPr>
        <w:rFonts w:hint="default" w:ascii="Wingdings" w:hAnsi="Wingdings"/>
        <w:position w:val="6"/>
        <w:sz w:val="10"/>
      </w:rPr>
    </w:lvl>
  </w:abstractNum>
  <w:abstractNum w:abstractNumId="91">
    <w:nsid w:val="5FF7166F"/>
    <w:multiLevelType w:val="singleLevel"/>
    <w:tmpl w:val="5FF7166F"/>
    <w:lvl w:ilvl="0" w:tentative="0">
      <w:start w:val="1"/>
      <w:numFmt w:val="decimal"/>
      <w:suff w:val="space"/>
      <w:lvlText w:val="%1."/>
      <w:lvlJc w:val="left"/>
    </w:lvl>
  </w:abstractNum>
  <w:abstractNum w:abstractNumId="92">
    <w:nsid w:val="61F7489A"/>
    <w:multiLevelType w:val="singleLevel"/>
    <w:tmpl w:val="61F7489A"/>
    <w:lvl w:ilvl="0" w:tentative="0">
      <w:start w:val="1"/>
      <w:numFmt w:val="decimal"/>
      <w:suff w:val="space"/>
      <w:lvlText w:val="%1."/>
      <w:lvlJc w:val="left"/>
    </w:lvl>
  </w:abstractNum>
  <w:abstractNum w:abstractNumId="93">
    <w:nsid w:val="6D7F652E"/>
    <w:multiLevelType w:val="singleLevel"/>
    <w:tmpl w:val="6D7F652E"/>
    <w:lvl w:ilvl="0" w:tentative="0">
      <w:start w:val="1"/>
      <w:numFmt w:val="decimal"/>
      <w:suff w:val="space"/>
      <w:lvlText w:val="%1."/>
      <w:lvlJc w:val="left"/>
    </w:lvl>
  </w:abstractNum>
  <w:abstractNum w:abstractNumId="94">
    <w:nsid w:val="71BD87F7"/>
    <w:multiLevelType w:val="singleLevel"/>
    <w:tmpl w:val="71BD87F7"/>
    <w:lvl w:ilvl="0" w:tentative="0">
      <w:start w:val="1"/>
      <w:numFmt w:val="decimal"/>
      <w:suff w:val="space"/>
      <w:lvlText w:val="%1."/>
      <w:lvlJc w:val="left"/>
    </w:lvl>
  </w:abstractNum>
  <w:abstractNum w:abstractNumId="95">
    <w:nsid w:val="723EAA38"/>
    <w:multiLevelType w:val="singleLevel"/>
    <w:tmpl w:val="723EAA38"/>
    <w:lvl w:ilvl="0" w:tentative="0">
      <w:start w:val="1"/>
      <w:numFmt w:val="decimal"/>
      <w:lvlText w:val="%1."/>
      <w:lvlJc w:val="left"/>
      <w:pPr>
        <w:tabs>
          <w:tab w:val="left" w:pos="425"/>
        </w:tabs>
        <w:ind w:left="425" w:leftChars="0" w:hanging="425" w:firstLineChars="0"/>
      </w:pPr>
      <w:rPr>
        <w:rFonts w:hint="default"/>
      </w:rPr>
    </w:lvl>
  </w:abstractNum>
  <w:abstractNum w:abstractNumId="96">
    <w:nsid w:val="73A7E339"/>
    <w:multiLevelType w:val="singleLevel"/>
    <w:tmpl w:val="73A7E339"/>
    <w:lvl w:ilvl="0" w:tentative="0">
      <w:start w:val="1"/>
      <w:numFmt w:val="decimal"/>
      <w:lvlText w:val="%1."/>
      <w:lvlJc w:val="left"/>
      <w:pPr>
        <w:tabs>
          <w:tab w:val="left" w:pos="425"/>
        </w:tabs>
        <w:ind w:left="425" w:leftChars="0" w:hanging="425" w:firstLineChars="0"/>
      </w:pPr>
      <w:rPr>
        <w:rFonts w:hint="default"/>
      </w:rPr>
    </w:lvl>
  </w:abstractNum>
  <w:abstractNum w:abstractNumId="97">
    <w:nsid w:val="74FD9024"/>
    <w:multiLevelType w:val="singleLevel"/>
    <w:tmpl w:val="74FD9024"/>
    <w:lvl w:ilvl="0" w:tentative="0">
      <w:start w:val="1"/>
      <w:numFmt w:val="decimal"/>
      <w:suff w:val="space"/>
      <w:lvlText w:val="%1."/>
      <w:lvlJc w:val="left"/>
    </w:lvl>
  </w:abstractNum>
  <w:abstractNum w:abstractNumId="98">
    <w:nsid w:val="75BDA313"/>
    <w:multiLevelType w:val="singleLevel"/>
    <w:tmpl w:val="75BDA313"/>
    <w:lvl w:ilvl="0" w:tentative="0">
      <w:start w:val="1"/>
      <w:numFmt w:val="decimal"/>
      <w:lvlText w:val="%1."/>
      <w:lvlJc w:val="left"/>
      <w:pPr>
        <w:tabs>
          <w:tab w:val="left" w:pos="425"/>
        </w:tabs>
        <w:ind w:left="425" w:leftChars="0" w:hanging="425" w:firstLineChars="0"/>
      </w:pPr>
      <w:rPr>
        <w:rFonts w:hint="default"/>
      </w:rPr>
    </w:lvl>
  </w:abstractNum>
  <w:abstractNum w:abstractNumId="99">
    <w:nsid w:val="769D926C"/>
    <w:multiLevelType w:val="singleLevel"/>
    <w:tmpl w:val="769D926C"/>
    <w:lvl w:ilvl="0" w:tentative="0">
      <w:start w:val="1"/>
      <w:numFmt w:val="decimal"/>
      <w:suff w:val="space"/>
      <w:lvlText w:val="%1."/>
      <w:lvlJc w:val="left"/>
    </w:lvl>
  </w:abstractNum>
  <w:abstractNum w:abstractNumId="100">
    <w:nsid w:val="77FA8598"/>
    <w:multiLevelType w:val="singleLevel"/>
    <w:tmpl w:val="77FA8598"/>
    <w:lvl w:ilvl="0" w:tentative="0">
      <w:start w:val="1"/>
      <w:numFmt w:val="decimal"/>
      <w:suff w:val="space"/>
      <w:lvlText w:val="%1."/>
      <w:lvlJc w:val="left"/>
    </w:lvl>
  </w:abstractNum>
  <w:abstractNum w:abstractNumId="101">
    <w:nsid w:val="7AF62E1D"/>
    <w:multiLevelType w:val="singleLevel"/>
    <w:tmpl w:val="7AF62E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2">
    <w:nsid w:val="7B89030B"/>
    <w:multiLevelType w:val="singleLevel"/>
    <w:tmpl w:val="7B89030B"/>
    <w:lvl w:ilvl="0" w:tentative="0">
      <w:start w:val="1"/>
      <w:numFmt w:val="decimal"/>
      <w:lvlText w:val="%1."/>
      <w:lvlJc w:val="left"/>
      <w:pPr>
        <w:tabs>
          <w:tab w:val="left" w:pos="425"/>
        </w:tabs>
        <w:ind w:left="425" w:leftChars="0" w:hanging="425" w:firstLineChars="0"/>
      </w:pPr>
      <w:rPr>
        <w:rFonts w:hint="default"/>
      </w:rPr>
    </w:lvl>
  </w:abstractNum>
  <w:abstractNum w:abstractNumId="103">
    <w:nsid w:val="7C6638ED"/>
    <w:multiLevelType w:val="singleLevel"/>
    <w:tmpl w:val="7C6638ED"/>
    <w:lvl w:ilvl="0" w:tentative="0">
      <w:start w:val="1"/>
      <w:numFmt w:val="decimal"/>
      <w:suff w:val="space"/>
      <w:lvlText w:val="%1."/>
      <w:lvlJc w:val="left"/>
    </w:lvl>
  </w:abstractNum>
  <w:abstractNum w:abstractNumId="104">
    <w:nsid w:val="7FA9BAA2"/>
    <w:multiLevelType w:val="singleLevel"/>
    <w:tmpl w:val="7FA9BAA2"/>
    <w:lvl w:ilvl="0" w:tentative="0">
      <w:start w:val="1"/>
      <w:numFmt w:val="decimal"/>
      <w:suff w:val="space"/>
      <w:lvlText w:val="%1."/>
      <w:lvlJc w:val="left"/>
    </w:lvl>
  </w:abstractNum>
  <w:abstractNum w:abstractNumId="105">
    <w:nsid w:val="7FB3624D"/>
    <w:multiLevelType w:val="singleLevel"/>
    <w:tmpl w:val="7FB3624D"/>
    <w:lvl w:ilvl="0" w:tentative="0">
      <w:start w:val="1"/>
      <w:numFmt w:val="decimal"/>
      <w:suff w:val="space"/>
      <w:lvlText w:val="%1."/>
      <w:lvlJc w:val="left"/>
    </w:lvl>
  </w:abstractNum>
  <w:abstractNum w:abstractNumId="106">
    <w:nsid w:val="7FB80F17"/>
    <w:multiLevelType w:val="singleLevel"/>
    <w:tmpl w:val="7FB80F17"/>
    <w:lvl w:ilvl="0" w:tentative="0">
      <w:start w:val="1"/>
      <w:numFmt w:val="decimal"/>
      <w:suff w:val="space"/>
      <w:lvlText w:val="%1."/>
      <w:lvlJc w:val="left"/>
    </w:lvl>
  </w:abstractNum>
  <w:num w:numId="1">
    <w:abstractNumId w:val="78"/>
  </w:num>
  <w:num w:numId="2">
    <w:abstractNumId w:val="76"/>
  </w:num>
  <w:num w:numId="3">
    <w:abstractNumId w:val="75"/>
  </w:num>
  <w:num w:numId="4">
    <w:abstractNumId w:val="74"/>
  </w:num>
  <w:num w:numId="5">
    <w:abstractNumId w:val="73"/>
  </w:num>
  <w:num w:numId="6">
    <w:abstractNumId w:val="77"/>
  </w:num>
  <w:num w:numId="7">
    <w:abstractNumId w:val="72"/>
  </w:num>
  <w:num w:numId="8">
    <w:abstractNumId w:val="71"/>
  </w:num>
  <w:num w:numId="9">
    <w:abstractNumId w:val="70"/>
  </w:num>
  <w:num w:numId="10">
    <w:abstractNumId w:val="69"/>
  </w:num>
  <w:num w:numId="11">
    <w:abstractNumId w:val="91"/>
  </w:num>
  <w:num w:numId="12">
    <w:abstractNumId w:val="84"/>
  </w:num>
  <w:num w:numId="13">
    <w:abstractNumId w:val="45"/>
  </w:num>
  <w:num w:numId="14">
    <w:abstractNumId w:val="79"/>
  </w:num>
  <w:num w:numId="15">
    <w:abstractNumId w:val="6"/>
  </w:num>
  <w:num w:numId="16">
    <w:abstractNumId w:val="7"/>
  </w:num>
  <w:num w:numId="17">
    <w:abstractNumId w:val="94"/>
  </w:num>
  <w:num w:numId="18">
    <w:abstractNumId w:val="82"/>
  </w:num>
  <w:num w:numId="19">
    <w:abstractNumId w:val="47"/>
  </w:num>
  <w:num w:numId="20">
    <w:abstractNumId w:val="53"/>
  </w:num>
  <w:num w:numId="21">
    <w:abstractNumId w:val="93"/>
  </w:num>
  <w:num w:numId="22">
    <w:abstractNumId w:val="49"/>
  </w:num>
  <w:num w:numId="23">
    <w:abstractNumId w:val="5"/>
  </w:num>
  <w:num w:numId="24">
    <w:abstractNumId w:val="83"/>
  </w:num>
  <w:num w:numId="25">
    <w:abstractNumId w:val="46"/>
  </w:num>
  <w:num w:numId="26">
    <w:abstractNumId w:val="103"/>
  </w:num>
  <w:num w:numId="27">
    <w:abstractNumId w:val="104"/>
  </w:num>
  <w:num w:numId="28">
    <w:abstractNumId w:val="22"/>
  </w:num>
  <w:num w:numId="29">
    <w:abstractNumId w:val="48"/>
  </w:num>
  <w:num w:numId="30">
    <w:abstractNumId w:val="68"/>
  </w:num>
  <w:num w:numId="31">
    <w:abstractNumId w:val="87"/>
  </w:num>
  <w:num w:numId="32">
    <w:abstractNumId w:val="8"/>
  </w:num>
  <w:num w:numId="33">
    <w:abstractNumId w:val="29"/>
  </w:num>
  <w:num w:numId="34">
    <w:abstractNumId w:val="88"/>
  </w:num>
  <w:num w:numId="35">
    <w:abstractNumId w:val="2"/>
  </w:num>
  <w:num w:numId="36">
    <w:abstractNumId w:val="10"/>
  </w:num>
  <w:num w:numId="37">
    <w:abstractNumId w:val="90"/>
  </w:num>
  <w:num w:numId="38">
    <w:abstractNumId w:val="96"/>
  </w:num>
  <w:num w:numId="39">
    <w:abstractNumId w:val="86"/>
  </w:num>
  <w:num w:numId="40">
    <w:abstractNumId w:val="51"/>
  </w:num>
  <w:num w:numId="41">
    <w:abstractNumId w:val="64"/>
  </w:num>
  <w:num w:numId="42">
    <w:abstractNumId w:val="61"/>
  </w:num>
  <w:num w:numId="43">
    <w:abstractNumId w:val="106"/>
  </w:num>
  <w:num w:numId="44">
    <w:abstractNumId w:val="81"/>
  </w:num>
  <w:num w:numId="45">
    <w:abstractNumId w:val="66"/>
  </w:num>
  <w:num w:numId="46">
    <w:abstractNumId w:val="30"/>
  </w:num>
  <w:num w:numId="47">
    <w:abstractNumId w:val="28"/>
  </w:num>
  <w:num w:numId="48">
    <w:abstractNumId w:val="11"/>
  </w:num>
  <w:num w:numId="49">
    <w:abstractNumId w:val="36"/>
  </w:num>
  <w:num w:numId="50">
    <w:abstractNumId w:val="27"/>
  </w:num>
  <w:num w:numId="51">
    <w:abstractNumId w:val="59"/>
  </w:num>
  <w:num w:numId="52">
    <w:abstractNumId w:val="100"/>
  </w:num>
  <w:num w:numId="53">
    <w:abstractNumId w:val="65"/>
  </w:num>
  <w:num w:numId="54">
    <w:abstractNumId w:val="92"/>
  </w:num>
  <w:num w:numId="55">
    <w:abstractNumId w:val="33"/>
  </w:num>
  <w:num w:numId="56">
    <w:abstractNumId w:val="43"/>
  </w:num>
  <w:num w:numId="57">
    <w:abstractNumId w:val="97"/>
  </w:num>
  <w:num w:numId="58">
    <w:abstractNumId w:val="57"/>
  </w:num>
  <w:num w:numId="59">
    <w:abstractNumId w:val="60"/>
  </w:num>
  <w:num w:numId="60">
    <w:abstractNumId w:val="39"/>
  </w:num>
  <w:num w:numId="61">
    <w:abstractNumId w:val="23"/>
  </w:num>
  <w:num w:numId="62">
    <w:abstractNumId w:val="98"/>
  </w:num>
  <w:num w:numId="63">
    <w:abstractNumId w:val="9"/>
  </w:num>
  <w:num w:numId="64">
    <w:abstractNumId w:val="54"/>
  </w:num>
  <w:num w:numId="65">
    <w:abstractNumId w:val="52"/>
  </w:num>
  <w:num w:numId="66">
    <w:abstractNumId w:val="89"/>
  </w:num>
  <w:num w:numId="67">
    <w:abstractNumId w:val="15"/>
  </w:num>
  <w:num w:numId="68">
    <w:abstractNumId w:val="0"/>
  </w:num>
  <w:num w:numId="69">
    <w:abstractNumId w:val="12"/>
  </w:num>
  <w:num w:numId="70">
    <w:abstractNumId w:val="63"/>
  </w:num>
  <w:num w:numId="71">
    <w:abstractNumId w:val="85"/>
  </w:num>
  <w:num w:numId="72">
    <w:abstractNumId w:val="32"/>
  </w:num>
  <w:num w:numId="73">
    <w:abstractNumId w:val="99"/>
  </w:num>
  <w:num w:numId="74">
    <w:abstractNumId w:val="40"/>
  </w:num>
  <w:num w:numId="75">
    <w:abstractNumId w:val="101"/>
  </w:num>
  <w:num w:numId="76">
    <w:abstractNumId w:val="50"/>
  </w:num>
  <w:num w:numId="77">
    <w:abstractNumId w:val="67"/>
  </w:num>
  <w:num w:numId="78">
    <w:abstractNumId w:val="38"/>
  </w:num>
  <w:num w:numId="79">
    <w:abstractNumId w:val="41"/>
  </w:num>
  <w:num w:numId="80">
    <w:abstractNumId w:val="16"/>
  </w:num>
  <w:num w:numId="81">
    <w:abstractNumId w:val="34"/>
  </w:num>
  <w:num w:numId="82">
    <w:abstractNumId w:val="19"/>
  </w:num>
  <w:num w:numId="83">
    <w:abstractNumId w:val="105"/>
  </w:num>
  <w:num w:numId="84">
    <w:abstractNumId w:val="17"/>
  </w:num>
  <w:num w:numId="85">
    <w:abstractNumId w:val="26"/>
  </w:num>
  <w:num w:numId="86">
    <w:abstractNumId w:val="20"/>
  </w:num>
  <w:num w:numId="87">
    <w:abstractNumId w:val="3"/>
  </w:num>
  <w:num w:numId="88">
    <w:abstractNumId w:val="18"/>
  </w:num>
  <w:num w:numId="89">
    <w:abstractNumId w:val="102"/>
  </w:num>
  <w:num w:numId="90">
    <w:abstractNumId w:val="14"/>
  </w:num>
  <w:num w:numId="91">
    <w:abstractNumId w:val="4"/>
  </w:num>
  <w:num w:numId="92">
    <w:abstractNumId w:val="13"/>
  </w:num>
  <w:num w:numId="93">
    <w:abstractNumId w:val="37"/>
  </w:num>
  <w:num w:numId="94">
    <w:abstractNumId w:val="62"/>
  </w:num>
  <w:num w:numId="95">
    <w:abstractNumId w:val="35"/>
  </w:num>
  <w:num w:numId="96">
    <w:abstractNumId w:val="25"/>
  </w:num>
  <w:num w:numId="97">
    <w:abstractNumId w:val="42"/>
  </w:num>
  <w:num w:numId="98">
    <w:abstractNumId w:val="56"/>
  </w:num>
  <w:num w:numId="99">
    <w:abstractNumId w:val="95"/>
  </w:num>
  <w:num w:numId="100">
    <w:abstractNumId w:val="24"/>
  </w:num>
  <w:num w:numId="101">
    <w:abstractNumId w:val="21"/>
  </w:num>
  <w:num w:numId="102">
    <w:abstractNumId w:val="44"/>
  </w:num>
  <w:num w:numId="103">
    <w:abstractNumId w:val="1"/>
  </w:num>
  <w:num w:numId="104">
    <w:abstractNumId w:val="80"/>
  </w:num>
  <w:num w:numId="105">
    <w:abstractNumId w:val="58"/>
  </w:num>
  <w:num w:numId="106">
    <w:abstractNumId w:val="31"/>
  </w:num>
  <w:num w:numId="107">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FF25E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EF6149"/>
    <w:rsid w:val="177F9D2C"/>
    <w:rsid w:val="1DFFC66D"/>
    <w:rsid w:val="1FE27191"/>
    <w:rsid w:val="23EF1BEE"/>
    <w:rsid w:val="2B4711E5"/>
    <w:rsid w:val="2B6F04A3"/>
    <w:rsid w:val="2FBF0398"/>
    <w:rsid w:val="2FD898CA"/>
    <w:rsid w:val="2FFB62E9"/>
    <w:rsid w:val="36FF1999"/>
    <w:rsid w:val="373F29BD"/>
    <w:rsid w:val="3772684E"/>
    <w:rsid w:val="377F8B6C"/>
    <w:rsid w:val="3BF30816"/>
    <w:rsid w:val="3BFBFF69"/>
    <w:rsid w:val="3CF15977"/>
    <w:rsid w:val="3E33C5BA"/>
    <w:rsid w:val="3E7E6456"/>
    <w:rsid w:val="3FDA05C4"/>
    <w:rsid w:val="3FF1790B"/>
    <w:rsid w:val="3FFD8BA9"/>
    <w:rsid w:val="4BE9F0DD"/>
    <w:rsid w:val="4E2DEA1B"/>
    <w:rsid w:val="4FFFB332"/>
    <w:rsid w:val="51BB763E"/>
    <w:rsid w:val="5737360D"/>
    <w:rsid w:val="57FD9CB8"/>
    <w:rsid w:val="59CF9244"/>
    <w:rsid w:val="5AFD419D"/>
    <w:rsid w:val="5BFBB354"/>
    <w:rsid w:val="5DBF010C"/>
    <w:rsid w:val="5DDEF848"/>
    <w:rsid w:val="5DFD1B5E"/>
    <w:rsid w:val="5E7FE884"/>
    <w:rsid w:val="5EF6B580"/>
    <w:rsid w:val="5EFFFE7D"/>
    <w:rsid w:val="5FD72633"/>
    <w:rsid w:val="5FE66CB1"/>
    <w:rsid w:val="5FFA2846"/>
    <w:rsid w:val="62F625AB"/>
    <w:rsid w:val="6BDFF8F5"/>
    <w:rsid w:val="6EF7F84E"/>
    <w:rsid w:val="6EFD9EB2"/>
    <w:rsid w:val="6EFF3DC2"/>
    <w:rsid w:val="6FA7B115"/>
    <w:rsid w:val="6FFDA64B"/>
    <w:rsid w:val="71F93CDD"/>
    <w:rsid w:val="74FDBFB5"/>
    <w:rsid w:val="75EB0AFE"/>
    <w:rsid w:val="761F92C6"/>
    <w:rsid w:val="77EF103A"/>
    <w:rsid w:val="7879B8C4"/>
    <w:rsid w:val="78E02714"/>
    <w:rsid w:val="78F5DE8A"/>
    <w:rsid w:val="793DE40A"/>
    <w:rsid w:val="79775721"/>
    <w:rsid w:val="79FC92C9"/>
    <w:rsid w:val="7B1585AD"/>
    <w:rsid w:val="7B2F94AC"/>
    <w:rsid w:val="7B8E2B79"/>
    <w:rsid w:val="7BB8C530"/>
    <w:rsid w:val="7BDDE69C"/>
    <w:rsid w:val="7BFF4268"/>
    <w:rsid w:val="7C7FC07F"/>
    <w:rsid w:val="7D795234"/>
    <w:rsid w:val="7DFF5FAA"/>
    <w:rsid w:val="7EFFAA36"/>
    <w:rsid w:val="7F3D4FBC"/>
    <w:rsid w:val="7F7F9BE8"/>
    <w:rsid w:val="7F7FCE8C"/>
    <w:rsid w:val="7FB45A12"/>
    <w:rsid w:val="7FDCBDFC"/>
    <w:rsid w:val="7FDF7C73"/>
    <w:rsid w:val="7FFBF8CE"/>
    <w:rsid w:val="7FFF75B0"/>
    <w:rsid w:val="87FF9D56"/>
    <w:rsid w:val="96E43E3B"/>
    <w:rsid w:val="97FD1BD2"/>
    <w:rsid w:val="9B7F9849"/>
    <w:rsid w:val="A79CCB08"/>
    <w:rsid w:val="A7BB8233"/>
    <w:rsid w:val="A7FF25E4"/>
    <w:rsid w:val="AEBF2499"/>
    <w:rsid w:val="AFF92772"/>
    <w:rsid w:val="B3FCA68A"/>
    <w:rsid w:val="B6FCCF1F"/>
    <w:rsid w:val="B73B4238"/>
    <w:rsid w:val="B7FF0324"/>
    <w:rsid w:val="BCFE85CC"/>
    <w:rsid w:val="BF7C53F7"/>
    <w:rsid w:val="BF7F6121"/>
    <w:rsid w:val="BF8DAF59"/>
    <w:rsid w:val="BFB77EF0"/>
    <w:rsid w:val="BFBF7D44"/>
    <w:rsid w:val="BFDAA130"/>
    <w:rsid w:val="C4CD57B0"/>
    <w:rsid w:val="C77F18CF"/>
    <w:rsid w:val="CFFB934B"/>
    <w:rsid w:val="CFFF0034"/>
    <w:rsid w:val="D97BDC71"/>
    <w:rsid w:val="D9D3BDDE"/>
    <w:rsid w:val="D9FDC491"/>
    <w:rsid w:val="DB7715B8"/>
    <w:rsid w:val="DBB7407D"/>
    <w:rsid w:val="DD7E8158"/>
    <w:rsid w:val="DF3FA182"/>
    <w:rsid w:val="DF7FE231"/>
    <w:rsid w:val="DFB7D774"/>
    <w:rsid w:val="E0FBE4E1"/>
    <w:rsid w:val="E7E76653"/>
    <w:rsid w:val="EDAEB6DF"/>
    <w:rsid w:val="EDB728A7"/>
    <w:rsid w:val="EEF7796E"/>
    <w:rsid w:val="EFDF10D7"/>
    <w:rsid w:val="EFF56E76"/>
    <w:rsid w:val="EFFC7489"/>
    <w:rsid w:val="EFFE735A"/>
    <w:rsid w:val="F1FBBC77"/>
    <w:rsid w:val="F4F7AE9F"/>
    <w:rsid w:val="F57E9BBB"/>
    <w:rsid w:val="F75FE12E"/>
    <w:rsid w:val="F7BFEBCF"/>
    <w:rsid w:val="F7BFED75"/>
    <w:rsid w:val="F7FB7F2D"/>
    <w:rsid w:val="F9749D56"/>
    <w:rsid w:val="F9CB5660"/>
    <w:rsid w:val="F9DF1942"/>
    <w:rsid w:val="FAFBBC7E"/>
    <w:rsid w:val="FB7BA4B8"/>
    <w:rsid w:val="FBE553E9"/>
    <w:rsid w:val="FBFF0C7B"/>
    <w:rsid w:val="FCB7F730"/>
    <w:rsid w:val="FCF7046D"/>
    <w:rsid w:val="FCF73861"/>
    <w:rsid w:val="FD3D5E22"/>
    <w:rsid w:val="FDBE1A88"/>
    <w:rsid w:val="FDFFE1EC"/>
    <w:rsid w:val="FE871959"/>
    <w:rsid w:val="FEDFF333"/>
    <w:rsid w:val="FEEB108C"/>
    <w:rsid w:val="FF2FB0DC"/>
    <w:rsid w:val="FFA13120"/>
    <w:rsid w:val="FFAE9A56"/>
    <w:rsid w:val="FFBF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BabSub1"/>
    <w:basedOn w:val="1"/>
    <w:next w:val="1"/>
    <w:uiPriority w:val="0"/>
    <w:pPr>
      <w:keepNext/>
      <w:keepLines/>
      <w:spacing w:before="280" w:after="140" w:line="257" w:lineRule="auto"/>
      <w:ind w:hanging="602" w:hangingChars="214"/>
      <w:jc w:val="both"/>
      <w:outlineLvl w:val="3"/>
    </w:pPr>
    <w:rPr>
      <w:rFonts w:asciiTheme="minorAscii" w:hAnsiTheme="minorAscii"/>
      <w:b/>
      <w:bCs/>
      <w:sz w:val="24"/>
      <w:szCs w:val="24"/>
      <w:lang w:val="id-ID"/>
    </w:rPr>
  </w:style>
  <w:style w:type="paragraph" w:customStyle="1" w:styleId="250">
    <w:name w:val="BabSub2"/>
    <w:basedOn w:val="1"/>
    <w:uiPriority w:val="0"/>
    <w:pPr>
      <w:keepNext/>
      <w:keepLines/>
      <w:spacing w:before="280" w:after="140" w:line="257" w:lineRule="auto"/>
      <w:ind w:hanging="602" w:hangingChars="214"/>
      <w:jc w:val="both"/>
      <w:outlineLvl w:val="3"/>
    </w:pPr>
    <w:rPr>
      <w:rFonts w:asciiTheme="minorAscii" w:hAnsiTheme="minorAscii"/>
      <w:b/>
      <w:bCs/>
      <w:sz w:val="21"/>
      <w:szCs w:val="21"/>
      <w:lang w:val="id-ID"/>
    </w:rPr>
  </w:style>
  <w:style w:type="paragraph" w:customStyle="1" w:styleId="251">
    <w:name w:val="Bab"/>
    <w:basedOn w:val="1"/>
    <w:next w:val="1"/>
    <w:uiPriority w:val="0"/>
    <w:pPr>
      <w:keepNext/>
      <w:keepLines/>
      <w:spacing w:after="280" w:line="243" w:lineRule="auto"/>
      <w:jc w:val="center"/>
      <w:outlineLvl w:val="3"/>
    </w:pPr>
    <w:rPr>
      <w:rFonts w:asciiTheme="minorAscii" w:hAnsiTheme="minorAscii"/>
      <w:b/>
      <w:bCs/>
      <w:sz w:val="28"/>
      <w:szCs w:val="28"/>
      <w:lang w:val="id-I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2024-08-28T20:34:00Z</dcterms:created>
  <dc:creator>warna</dc:creator>
  <cp:lastModifiedBy>warna</cp:lastModifiedBy>
  <dcterms:modified xsi:type="dcterms:W3CDTF">2024-08-30T10:45:36Z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